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410"/>
      </w:tblGrid>
      <w:tr w:rsidR="0039525F" w:rsidRPr="008946B3" w14:paraId="3F0E74D6" w14:textId="77777777" w:rsidTr="000E1C40">
        <w:trPr>
          <w:trHeight w:val="1704"/>
        </w:trPr>
        <w:tc>
          <w:tcPr>
            <w:tcW w:w="2802" w:type="dxa"/>
          </w:tcPr>
          <w:p w14:paraId="66CEAAD5" w14:textId="77777777" w:rsidR="0039525F" w:rsidRDefault="0039525F" w:rsidP="000E1C4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/>
              </w:rPr>
              <w:drawing>
                <wp:inline distT="0" distB="0" distL="0" distR="0" wp14:anchorId="1A0F33FC" wp14:editId="5449FF12">
                  <wp:extent cx="1642110" cy="103632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11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14:paraId="217CA0C5" w14:textId="3A60D999" w:rsidR="0039525F" w:rsidRPr="00E71B1B" w:rsidRDefault="0039525F" w:rsidP="000E1C40">
            <w:pPr>
              <w:spacing w:line="360" w:lineRule="auto"/>
              <w:jc w:val="center"/>
              <w:rPr>
                <w:sz w:val="32"/>
                <w:szCs w:val="32"/>
                <w:lang w:val="en-GB"/>
              </w:rPr>
            </w:pPr>
            <w:proofErr w:type="spellStart"/>
            <w:r w:rsidRPr="3CD1CB45">
              <w:rPr>
                <w:sz w:val="32"/>
                <w:szCs w:val="32"/>
                <w:lang w:val="en-GB"/>
              </w:rPr>
              <w:t>Année</w:t>
            </w:r>
            <w:proofErr w:type="spellEnd"/>
            <w:r w:rsidRPr="3CD1CB45">
              <w:rPr>
                <w:sz w:val="32"/>
                <w:szCs w:val="32"/>
                <w:lang w:val="en-GB"/>
              </w:rPr>
              <w:t xml:space="preserve"> </w:t>
            </w:r>
            <w:proofErr w:type="spellStart"/>
            <w:proofErr w:type="gramStart"/>
            <w:r w:rsidRPr="3CD1CB45">
              <w:rPr>
                <w:sz w:val="32"/>
                <w:szCs w:val="32"/>
                <w:lang w:val="en-GB"/>
              </w:rPr>
              <w:t>u</w:t>
            </w:r>
            <w:r>
              <w:rPr>
                <w:sz w:val="32"/>
                <w:szCs w:val="32"/>
                <w:lang w:val="en-GB"/>
              </w:rPr>
              <w:t>niversitaire</w:t>
            </w:r>
            <w:proofErr w:type="spellEnd"/>
            <w:r>
              <w:rPr>
                <w:sz w:val="32"/>
                <w:szCs w:val="32"/>
                <w:lang w:val="en-GB"/>
              </w:rPr>
              <w:t> :</w:t>
            </w:r>
            <w:proofErr w:type="gramEnd"/>
            <w:r>
              <w:rPr>
                <w:sz w:val="32"/>
                <w:szCs w:val="32"/>
                <w:lang w:val="en-GB"/>
              </w:rPr>
              <w:t xml:space="preserve"> </w:t>
            </w:r>
            <w:r w:rsidR="004B392F">
              <w:rPr>
                <w:sz w:val="32"/>
                <w:szCs w:val="32"/>
                <w:lang w:val="en-GB"/>
              </w:rPr>
              <w:t>2025-2026</w:t>
            </w:r>
          </w:p>
          <w:p w14:paraId="36F11A81" w14:textId="77777777" w:rsidR="0039525F" w:rsidRDefault="0039525F" w:rsidP="0039525F">
            <w:pPr>
              <w:spacing w:line="360" w:lineRule="auto"/>
              <w:jc w:val="center"/>
              <w:rPr>
                <w:b/>
                <w:sz w:val="32"/>
                <w:szCs w:val="32"/>
                <w:lang w:val="en-GB"/>
              </w:rPr>
            </w:pPr>
            <w:r w:rsidRPr="00E71B1B">
              <w:rPr>
                <w:b/>
                <w:sz w:val="32"/>
                <w:szCs w:val="32"/>
                <w:lang w:val="en-GB"/>
              </w:rPr>
              <w:t>UP-Web</w:t>
            </w:r>
          </w:p>
          <w:p w14:paraId="6F021C8E" w14:textId="4192D7DE" w:rsidR="0039525F" w:rsidRPr="00E71B1B" w:rsidRDefault="0039525F" w:rsidP="0039525F">
            <w:pPr>
              <w:spacing w:line="360" w:lineRule="auto"/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Mohammed Ali Bellili</w:t>
            </w:r>
          </w:p>
        </w:tc>
      </w:tr>
      <w:tr w:rsidR="0039525F" w14:paraId="5FDC1B46" w14:textId="77777777" w:rsidTr="000E1C40">
        <w:tc>
          <w:tcPr>
            <w:tcW w:w="9212" w:type="dxa"/>
            <w:gridSpan w:val="2"/>
          </w:tcPr>
          <w:p w14:paraId="28A51C52" w14:textId="77777777" w:rsidR="0039525F" w:rsidRDefault="0039525F" w:rsidP="000E1C40">
            <w:pPr>
              <w:jc w:val="both"/>
              <w:rPr>
                <w:b/>
                <w:color w:val="366091"/>
                <w:sz w:val="32"/>
                <w:szCs w:val="32"/>
              </w:rPr>
            </w:pPr>
            <w:proofErr w:type="gramStart"/>
            <w:r>
              <w:rPr>
                <w:b/>
                <w:color w:val="366091"/>
                <w:sz w:val="32"/>
                <w:szCs w:val="32"/>
              </w:rPr>
              <w:t>Workshop :</w:t>
            </w:r>
            <w:proofErr w:type="gramEnd"/>
            <w:r>
              <w:rPr>
                <w:b/>
                <w:color w:val="366091"/>
                <w:sz w:val="32"/>
                <w:szCs w:val="32"/>
              </w:rPr>
              <w:t xml:space="preserve"> </w:t>
            </w:r>
          </w:p>
          <w:p w14:paraId="613C42D0" w14:textId="0B98C5F7" w:rsidR="0039525F" w:rsidRPr="0039525F" w:rsidRDefault="0039525F" w:rsidP="000E1C40">
            <w:pPr>
              <w:jc w:val="center"/>
              <w:rPr>
                <w:b/>
                <w:bCs/>
                <w:sz w:val="56"/>
                <w:szCs w:val="56"/>
              </w:rPr>
            </w:pPr>
            <w:r w:rsidRPr="0039525F">
              <w:rPr>
                <w:b/>
                <w:bCs/>
                <w:sz w:val="56"/>
                <w:szCs w:val="56"/>
              </w:rPr>
              <w:t xml:space="preserve">Angular 17 Sans </w:t>
            </w:r>
            <w:proofErr w:type="spellStart"/>
            <w:r w:rsidRPr="0039525F">
              <w:rPr>
                <w:b/>
                <w:bCs/>
                <w:sz w:val="56"/>
                <w:szCs w:val="56"/>
              </w:rPr>
              <w:t>NgRx</w:t>
            </w:r>
            <w:proofErr w:type="spellEnd"/>
          </w:p>
        </w:tc>
      </w:tr>
    </w:tbl>
    <w:p w14:paraId="104FA893" w14:textId="77777777" w:rsidR="0039525F" w:rsidRDefault="0039525F">
      <w:pPr>
        <w:pStyle w:val="Titre"/>
      </w:pPr>
    </w:p>
    <w:p w14:paraId="4631840B" w14:textId="589A19E2" w:rsidR="0058777D" w:rsidRDefault="00000000">
      <w:pPr>
        <w:pStyle w:val="Titre"/>
      </w:pPr>
      <w:r>
        <w:t xml:space="preserve">📘 Guide </w:t>
      </w:r>
      <w:proofErr w:type="spellStart"/>
      <w:r>
        <w:t>Complet</w:t>
      </w:r>
      <w:proofErr w:type="spellEnd"/>
      <w:r>
        <w:t xml:space="preserve"> - Angular 17 Sans </w:t>
      </w:r>
      <w:proofErr w:type="spellStart"/>
      <w:r>
        <w:t>NgRx</w:t>
      </w:r>
      <w:proofErr w:type="spellEnd"/>
    </w:p>
    <w:p w14:paraId="74A36479" w14:textId="77777777" w:rsidR="0058777D" w:rsidRDefault="00000000">
      <w:pPr>
        <w:pStyle w:val="Titre1"/>
      </w:pPr>
      <w:r>
        <w:rPr>
          <w:color w:val="0066CC"/>
        </w:rPr>
        <w:t xml:space="preserve">1. </w:t>
      </w:r>
      <w:proofErr w:type="spellStart"/>
      <w:r>
        <w:rPr>
          <w:color w:val="0066CC"/>
        </w:rPr>
        <w:t>Création</w:t>
      </w:r>
      <w:proofErr w:type="spellEnd"/>
      <w:r>
        <w:rPr>
          <w:color w:val="0066CC"/>
        </w:rPr>
        <w:t xml:space="preserve"> de la base de données (JSON Server)</w:t>
      </w:r>
    </w:p>
    <w:p w14:paraId="3B5264ED" w14:textId="77777777" w:rsidR="0058777D" w:rsidRDefault="00000000">
      <w:proofErr w:type="spellStart"/>
      <w:r>
        <w:t>Créez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nommé</w:t>
      </w:r>
      <w:proofErr w:type="spellEnd"/>
      <w:r>
        <w:t xml:space="preserve"> generate-db.js avec le </w:t>
      </w:r>
      <w:proofErr w:type="spellStart"/>
      <w:r>
        <w:t>contenu</w:t>
      </w:r>
      <w:proofErr w:type="spellEnd"/>
      <w:r>
        <w:t xml:space="preserve"> </w:t>
      </w:r>
      <w:proofErr w:type="spellStart"/>
      <w:proofErr w:type="gramStart"/>
      <w:r>
        <w:t>suivant</w:t>
      </w:r>
      <w:proofErr w:type="spellEnd"/>
      <w:r>
        <w:t xml:space="preserve"> :</w:t>
      </w:r>
      <w:proofErr w:type="gramEnd"/>
    </w:p>
    <w:p w14:paraId="62F6B262" w14:textId="77777777" w:rsidR="0058777D" w:rsidRDefault="00000000">
      <w:r>
        <w:rPr>
          <w:rFonts w:ascii="Courier New" w:hAnsi="Courier New"/>
          <w:sz w:val="20"/>
        </w:rPr>
        <w:t>const fs = require('fs');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const types = [</w:t>
      </w:r>
      <w:r>
        <w:rPr>
          <w:rFonts w:ascii="Courier New" w:hAnsi="Courier New"/>
          <w:sz w:val="20"/>
        </w:rPr>
        <w:br/>
        <w:t xml:space="preserve">  { type: '</w:t>
      </w:r>
      <w:proofErr w:type="spellStart"/>
      <w:r>
        <w:rPr>
          <w:rFonts w:ascii="Courier New" w:hAnsi="Courier New"/>
          <w:sz w:val="20"/>
        </w:rPr>
        <w:t>liquide</w:t>
      </w:r>
      <w:proofErr w:type="spellEnd"/>
      <w:r>
        <w:rPr>
          <w:rFonts w:ascii="Courier New" w:hAnsi="Courier New"/>
          <w:sz w:val="20"/>
        </w:rPr>
        <w:t>', count: 90 },</w:t>
      </w:r>
      <w:r>
        <w:rPr>
          <w:rFonts w:ascii="Courier New" w:hAnsi="Courier New"/>
          <w:sz w:val="20"/>
        </w:rPr>
        <w:br/>
        <w:t xml:space="preserve">  { type: '</w:t>
      </w:r>
      <w:proofErr w:type="spellStart"/>
      <w:r>
        <w:rPr>
          <w:rFonts w:ascii="Courier New" w:hAnsi="Courier New"/>
          <w:sz w:val="20"/>
        </w:rPr>
        <w:t>solide</w:t>
      </w:r>
      <w:proofErr w:type="spellEnd"/>
      <w:r>
        <w:rPr>
          <w:rFonts w:ascii="Courier New" w:hAnsi="Courier New"/>
          <w:sz w:val="20"/>
        </w:rPr>
        <w:t>', count: 100 },</w:t>
      </w:r>
      <w:r>
        <w:rPr>
          <w:rFonts w:ascii="Courier New" w:hAnsi="Courier New"/>
          <w:sz w:val="20"/>
        </w:rPr>
        <w:br/>
        <w:t xml:space="preserve">  { type: '</w:t>
      </w:r>
      <w:proofErr w:type="spellStart"/>
      <w:r>
        <w:rPr>
          <w:rFonts w:ascii="Courier New" w:hAnsi="Courier New"/>
          <w:sz w:val="20"/>
        </w:rPr>
        <w:t>vapeur</w:t>
      </w:r>
      <w:proofErr w:type="spellEnd"/>
      <w:r>
        <w:rPr>
          <w:rFonts w:ascii="Courier New" w:hAnsi="Courier New"/>
          <w:sz w:val="20"/>
        </w:rPr>
        <w:t>', count: 150 }</w:t>
      </w:r>
      <w:r>
        <w:rPr>
          <w:rFonts w:ascii="Courier New" w:hAnsi="Courier New"/>
          <w:sz w:val="20"/>
        </w:rPr>
        <w:br/>
        <w:t>];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let </w:t>
      </w:r>
      <w:proofErr w:type="spellStart"/>
      <w:r>
        <w:rPr>
          <w:rFonts w:ascii="Courier New" w:hAnsi="Courier New"/>
          <w:sz w:val="20"/>
        </w:rPr>
        <w:t>produits</w:t>
      </w:r>
      <w:proofErr w:type="spellEnd"/>
      <w:r>
        <w:rPr>
          <w:rFonts w:ascii="Courier New" w:hAnsi="Courier New"/>
          <w:sz w:val="20"/>
        </w:rPr>
        <w:t xml:space="preserve"> = [];</w:t>
      </w:r>
      <w:r>
        <w:rPr>
          <w:rFonts w:ascii="Courier New" w:hAnsi="Courier New"/>
          <w:sz w:val="20"/>
        </w:rPr>
        <w:br/>
        <w:t>let id = 1;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proofErr w:type="spellStart"/>
      <w:r>
        <w:rPr>
          <w:rFonts w:ascii="Courier New" w:hAnsi="Courier New"/>
          <w:sz w:val="20"/>
        </w:rPr>
        <w:t>types.forEach</w:t>
      </w:r>
      <w:proofErr w:type="spellEnd"/>
      <w:r>
        <w:rPr>
          <w:rFonts w:ascii="Courier New" w:hAnsi="Courier New"/>
          <w:sz w:val="20"/>
        </w:rPr>
        <w:t>(group =&gt; {</w:t>
      </w:r>
      <w:r>
        <w:rPr>
          <w:rFonts w:ascii="Courier New" w:hAnsi="Courier New"/>
          <w:sz w:val="20"/>
        </w:rPr>
        <w:br/>
        <w:t xml:space="preserve">  for (let 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 xml:space="preserve"> = 0; 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 xml:space="preserve"> &lt; </w:t>
      </w:r>
      <w:proofErr w:type="spellStart"/>
      <w:r>
        <w:rPr>
          <w:rFonts w:ascii="Courier New" w:hAnsi="Courier New"/>
          <w:sz w:val="20"/>
        </w:rPr>
        <w:t>group.count</w:t>
      </w:r>
      <w:proofErr w:type="spellEnd"/>
      <w:r>
        <w:rPr>
          <w:rFonts w:ascii="Courier New" w:hAnsi="Courier New"/>
          <w:sz w:val="20"/>
        </w:rPr>
        <w:t xml:space="preserve">; 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>++) {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produits.push</w:t>
      </w:r>
      <w:proofErr w:type="spellEnd"/>
      <w:r>
        <w:rPr>
          <w:rFonts w:ascii="Courier New" w:hAnsi="Courier New"/>
          <w:sz w:val="20"/>
        </w:rPr>
        <w:t>({</w:t>
      </w:r>
      <w:r>
        <w:rPr>
          <w:rFonts w:ascii="Courier New" w:hAnsi="Courier New"/>
          <w:sz w:val="20"/>
        </w:rPr>
        <w:br/>
        <w:t xml:space="preserve">      id: id++,</w:t>
      </w:r>
      <w:r>
        <w:rPr>
          <w:rFonts w:ascii="Courier New" w:hAnsi="Courier New"/>
          <w:sz w:val="20"/>
        </w:rPr>
        <w:br/>
        <w:t xml:space="preserve">      </w:t>
      </w:r>
      <w:proofErr w:type="spellStart"/>
      <w:r>
        <w:rPr>
          <w:rFonts w:ascii="Courier New" w:hAnsi="Courier New"/>
          <w:sz w:val="20"/>
        </w:rPr>
        <w:t>libelle</w:t>
      </w:r>
      <w:proofErr w:type="spellEnd"/>
      <w:r>
        <w:rPr>
          <w:rFonts w:ascii="Courier New" w:hAnsi="Courier New"/>
          <w:sz w:val="20"/>
        </w:rPr>
        <w:t>: `${</w:t>
      </w:r>
      <w:proofErr w:type="spellStart"/>
      <w:r>
        <w:rPr>
          <w:rFonts w:ascii="Courier New" w:hAnsi="Courier New"/>
          <w:sz w:val="20"/>
        </w:rPr>
        <w:t>group.type.toUpperCase</w:t>
      </w:r>
      <w:proofErr w:type="spellEnd"/>
      <w:r>
        <w:rPr>
          <w:rFonts w:ascii="Courier New" w:hAnsi="Courier New"/>
          <w:sz w:val="20"/>
        </w:rPr>
        <w:t xml:space="preserve">()} </w:t>
      </w:r>
      <w:proofErr w:type="spellStart"/>
      <w:r>
        <w:rPr>
          <w:rFonts w:ascii="Courier New" w:hAnsi="Courier New"/>
          <w:sz w:val="20"/>
        </w:rPr>
        <w:t>Produit</w:t>
      </w:r>
      <w:proofErr w:type="spellEnd"/>
      <w:r>
        <w:rPr>
          <w:rFonts w:ascii="Courier New" w:hAnsi="Courier New"/>
          <w:sz w:val="20"/>
        </w:rPr>
        <w:t xml:space="preserve"> ${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 xml:space="preserve"> + 1}`,</w:t>
      </w:r>
      <w:r>
        <w:rPr>
          <w:rFonts w:ascii="Courier New" w:hAnsi="Courier New"/>
          <w:sz w:val="20"/>
        </w:rPr>
        <w:br/>
        <w:t xml:space="preserve">      image: 'https://encrypted-tbn0.gstatic.com/images?q=tbn:ANd9GcRehTnAOptWY65gyJ0kgMvRa6Qmn9fvLeGZlg&amp;s',</w:t>
      </w:r>
      <w:r>
        <w:rPr>
          <w:rFonts w:ascii="Courier New" w:hAnsi="Courier New"/>
          <w:sz w:val="20"/>
        </w:rPr>
        <w:br/>
        <w:t xml:space="preserve">      prix: (</w:t>
      </w:r>
      <w:proofErr w:type="spellStart"/>
      <w:r>
        <w:rPr>
          <w:rFonts w:ascii="Courier New" w:hAnsi="Courier New"/>
          <w:sz w:val="20"/>
        </w:rPr>
        <w:t>Math.random</w:t>
      </w:r>
      <w:proofErr w:type="spellEnd"/>
      <w:r>
        <w:rPr>
          <w:rFonts w:ascii="Courier New" w:hAnsi="Courier New"/>
          <w:sz w:val="20"/>
        </w:rPr>
        <w:t>() * 100).</w:t>
      </w:r>
      <w:proofErr w:type="spellStart"/>
      <w:r>
        <w:rPr>
          <w:rFonts w:ascii="Courier New" w:hAnsi="Courier New"/>
          <w:sz w:val="20"/>
        </w:rPr>
        <w:t>toFixed</w:t>
      </w:r>
      <w:proofErr w:type="spellEnd"/>
      <w:r>
        <w:rPr>
          <w:rFonts w:ascii="Courier New" w:hAnsi="Courier New"/>
          <w:sz w:val="20"/>
        </w:rPr>
        <w:t>(2),</w:t>
      </w:r>
      <w:r>
        <w:rPr>
          <w:rFonts w:ascii="Courier New" w:hAnsi="Courier New"/>
          <w:sz w:val="20"/>
        </w:rPr>
        <w:br/>
        <w:t xml:space="preserve">      type: </w:t>
      </w:r>
      <w:proofErr w:type="spellStart"/>
      <w:r>
        <w:rPr>
          <w:rFonts w:ascii="Courier New" w:hAnsi="Courier New"/>
          <w:sz w:val="20"/>
        </w:rPr>
        <w:t>group.type</w:t>
      </w:r>
      <w:proofErr w:type="spellEnd"/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});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  <w:t>});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const data = </w:t>
      </w:r>
      <w:proofErr w:type="gramStart"/>
      <w:r>
        <w:rPr>
          <w:rFonts w:ascii="Courier New" w:hAnsi="Courier New"/>
          <w:sz w:val="20"/>
        </w:rPr>
        <w:t xml:space="preserve">{ </w:t>
      </w:r>
      <w:proofErr w:type="spellStart"/>
      <w:r>
        <w:rPr>
          <w:rFonts w:ascii="Courier New" w:hAnsi="Courier New"/>
          <w:sz w:val="20"/>
        </w:rPr>
        <w:t>produits</w:t>
      </w:r>
      <w:proofErr w:type="spellEnd"/>
      <w:proofErr w:type="gramEnd"/>
      <w:r>
        <w:rPr>
          <w:rFonts w:ascii="Courier New" w:hAnsi="Courier New"/>
          <w:sz w:val="20"/>
        </w:rPr>
        <w:t xml:space="preserve"> };</w:t>
      </w:r>
      <w:r>
        <w:rPr>
          <w:rFonts w:ascii="Courier New" w:hAnsi="Courier New"/>
          <w:sz w:val="20"/>
        </w:rPr>
        <w:br/>
      </w:r>
      <w:proofErr w:type="spellStart"/>
      <w:proofErr w:type="gramStart"/>
      <w:r>
        <w:rPr>
          <w:rFonts w:ascii="Courier New" w:hAnsi="Courier New"/>
          <w:sz w:val="20"/>
        </w:rPr>
        <w:t>fs.writeFileSync</w:t>
      </w:r>
      <w:proofErr w:type="spellEnd"/>
      <w:proofErr w:type="gramEnd"/>
      <w:r>
        <w:rPr>
          <w:rFonts w:ascii="Courier New" w:hAnsi="Courier New"/>
          <w:sz w:val="20"/>
        </w:rPr>
        <w:t>('</w:t>
      </w:r>
      <w:proofErr w:type="spellStart"/>
      <w:proofErr w:type="gramStart"/>
      <w:r>
        <w:rPr>
          <w:rFonts w:ascii="Courier New" w:hAnsi="Courier New"/>
          <w:sz w:val="20"/>
        </w:rPr>
        <w:t>db.json</w:t>
      </w:r>
      <w:proofErr w:type="spellEnd"/>
      <w:proofErr w:type="gramEnd"/>
      <w:r>
        <w:rPr>
          <w:rFonts w:ascii="Courier New" w:hAnsi="Courier New"/>
          <w:sz w:val="20"/>
        </w:rPr>
        <w:t xml:space="preserve">', </w:t>
      </w:r>
      <w:proofErr w:type="spellStart"/>
      <w:r>
        <w:rPr>
          <w:rFonts w:ascii="Courier New" w:hAnsi="Courier New"/>
          <w:sz w:val="20"/>
        </w:rPr>
        <w:t>JSON.stringify</w:t>
      </w:r>
      <w:proofErr w:type="spellEnd"/>
      <w:r>
        <w:rPr>
          <w:rFonts w:ascii="Courier New" w:hAnsi="Courier New"/>
          <w:sz w:val="20"/>
        </w:rPr>
        <w:t>(data, null, 2));</w:t>
      </w:r>
      <w:r>
        <w:rPr>
          <w:rFonts w:ascii="Courier New" w:hAnsi="Courier New"/>
          <w:sz w:val="20"/>
        </w:rPr>
        <w:br/>
      </w:r>
      <w:proofErr w:type="gramStart"/>
      <w:r>
        <w:rPr>
          <w:rFonts w:ascii="Courier New" w:hAnsi="Courier New"/>
          <w:sz w:val="20"/>
        </w:rPr>
        <w:t>console.log(</w:t>
      </w:r>
      <w:proofErr w:type="gramEnd"/>
      <w:r>
        <w:rPr>
          <w:rFonts w:ascii="Courier New" w:hAnsi="Courier New"/>
          <w:sz w:val="20"/>
        </w:rPr>
        <w:t xml:space="preserve">'✅ </w:t>
      </w:r>
      <w:proofErr w:type="spellStart"/>
      <w:r>
        <w:rPr>
          <w:rFonts w:ascii="Courier New" w:hAnsi="Courier New"/>
          <w:sz w:val="20"/>
        </w:rPr>
        <w:t>Fichier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db.json</w:t>
      </w:r>
      <w:proofErr w:type="spellEnd"/>
      <w:proofErr w:type="gram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généré</w:t>
      </w:r>
      <w:proofErr w:type="spellEnd"/>
      <w:r>
        <w:rPr>
          <w:rFonts w:ascii="Courier New" w:hAnsi="Courier New"/>
          <w:sz w:val="20"/>
        </w:rPr>
        <w:t xml:space="preserve"> avec 340 </w:t>
      </w:r>
      <w:proofErr w:type="spellStart"/>
      <w:r>
        <w:rPr>
          <w:rFonts w:ascii="Courier New" w:hAnsi="Courier New"/>
          <w:sz w:val="20"/>
        </w:rPr>
        <w:t>produits</w:t>
      </w:r>
      <w:proofErr w:type="spellEnd"/>
      <w:r>
        <w:rPr>
          <w:rFonts w:ascii="Courier New" w:hAnsi="Courier New"/>
          <w:sz w:val="20"/>
        </w:rPr>
        <w:t>.'</w:t>
      </w:r>
      <w:proofErr w:type="gramStart"/>
      <w:r>
        <w:rPr>
          <w:rFonts w:ascii="Courier New" w:hAnsi="Courier New"/>
          <w:sz w:val="20"/>
        </w:rPr>
        <w:t>);</w:t>
      </w:r>
      <w:proofErr w:type="gramEnd"/>
    </w:p>
    <w:p w14:paraId="2D265516" w14:textId="77777777" w:rsidR="0058777D" w:rsidRDefault="00000000">
      <w:r>
        <w:t xml:space="preserve">Ensuite, </w:t>
      </w:r>
      <w:proofErr w:type="spellStart"/>
      <w:proofErr w:type="gramStart"/>
      <w:r>
        <w:t>exécutez</w:t>
      </w:r>
      <w:proofErr w:type="spellEnd"/>
      <w:r>
        <w:t xml:space="preserve"> :</w:t>
      </w:r>
      <w:proofErr w:type="gramEnd"/>
    </w:p>
    <w:p w14:paraId="329AEDA8" w14:textId="77777777" w:rsidR="0058777D" w:rsidRDefault="00000000">
      <w:r>
        <w:rPr>
          <w:rFonts w:ascii="Courier New" w:hAnsi="Courier New"/>
          <w:sz w:val="20"/>
        </w:rPr>
        <w:t>node generate-db.js</w:t>
      </w:r>
    </w:p>
    <w:p w14:paraId="7C9C1680" w14:textId="77777777" w:rsidR="0058777D" w:rsidRDefault="00000000">
      <w:proofErr w:type="spellStart"/>
      <w:r>
        <w:t>Installez</w:t>
      </w:r>
      <w:proofErr w:type="spellEnd"/>
      <w:r>
        <w:t xml:space="preserve"> JSON Server </w:t>
      </w:r>
      <w:proofErr w:type="spellStart"/>
      <w:r>
        <w:t>puis</w:t>
      </w:r>
      <w:proofErr w:type="spellEnd"/>
      <w:r>
        <w:t xml:space="preserve"> </w:t>
      </w:r>
      <w:proofErr w:type="spellStart"/>
      <w:proofErr w:type="gramStart"/>
      <w:r>
        <w:t>exécutez</w:t>
      </w:r>
      <w:proofErr w:type="spellEnd"/>
      <w:r>
        <w:t xml:space="preserve"> :</w:t>
      </w:r>
      <w:proofErr w:type="gramEnd"/>
    </w:p>
    <w:p w14:paraId="0B182FDA" w14:textId="77777777" w:rsidR="0058777D" w:rsidRDefault="00000000"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install -g </w:t>
      </w:r>
      <w:proofErr w:type="spellStart"/>
      <w:r>
        <w:rPr>
          <w:rFonts w:ascii="Courier New" w:hAnsi="Courier New"/>
          <w:sz w:val="20"/>
        </w:rPr>
        <w:t>json</w:t>
      </w:r>
      <w:proofErr w:type="spellEnd"/>
      <w:r>
        <w:rPr>
          <w:rFonts w:ascii="Courier New" w:hAnsi="Courier New"/>
          <w:sz w:val="20"/>
        </w:rPr>
        <w:t>-server</w:t>
      </w:r>
      <w:r>
        <w:rPr>
          <w:rFonts w:ascii="Courier New" w:hAnsi="Courier New"/>
          <w:sz w:val="20"/>
        </w:rPr>
        <w:br/>
      </w:r>
      <w:proofErr w:type="spellStart"/>
      <w:r>
        <w:rPr>
          <w:rFonts w:ascii="Courier New" w:hAnsi="Courier New"/>
          <w:sz w:val="20"/>
        </w:rPr>
        <w:t>json</w:t>
      </w:r>
      <w:proofErr w:type="spellEnd"/>
      <w:r>
        <w:rPr>
          <w:rFonts w:ascii="Courier New" w:hAnsi="Courier New"/>
          <w:sz w:val="20"/>
        </w:rPr>
        <w:t xml:space="preserve">-server --watch </w:t>
      </w:r>
      <w:proofErr w:type="spellStart"/>
      <w:proofErr w:type="gramStart"/>
      <w:r>
        <w:rPr>
          <w:rFonts w:ascii="Courier New" w:hAnsi="Courier New"/>
          <w:sz w:val="20"/>
        </w:rPr>
        <w:t>db.json</w:t>
      </w:r>
      <w:proofErr w:type="spellEnd"/>
      <w:proofErr w:type="gramEnd"/>
      <w:r>
        <w:rPr>
          <w:rFonts w:ascii="Courier New" w:hAnsi="Courier New"/>
          <w:sz w:val="20"/>
        </w:rPr>
        <w:t xml:space="preserve"> --port 3000</w:t>
      </w:r>
    </w:p>
    <w:p w14:paraId="39F081B5" w14:textId="77777777" w:rsidR="0058777D" w:rsidRDefault="00000000">
      <w:pPr>
        <w:pStyle w:val="Titre1"/>
      </w:pPr>
      <w:r>
        <w:rPr>
          <w:color w:val="0066CC"/>
        </w:rPr>
        <w:t xml:space="preserve">2. Configuration du </w:t>
      </w:r>
      <w:proofErr w:type="spellStart"/>
      <w:r>
        <w:rPr>
          <w:color w:val="0066CC"/>
        </w:rPr>
        <w:t>Projet</w:t>
      </w:r>
      <w:proofErr w:type="spellEnd"/>
      <w:r>
        <w:rPr>
          <w:color w:val="0066CC"/>
        </w:rPr>
        <w:t xml:space="preserve"> Angular 17</w:t>
      </w:r>
    </w:p>
    <w:p w14:paraId="5AACC97B" w14:textId="77777777" w:rsidR="0058777D" w:rsidRDefault="00000000">
      <w:proofErr w:type="spellStart"/>
      <w:r>
        <w:t>Créez</w:t>
      </w:r>
      <w:proofErr w:type="spellEnd"/>
      <w:r>
        <w:t xml:space="preserve"> un module et un </w:t>
      </w:r>
      <w:proofErr w:type="gramStart"/>
      <w:r>
        <w:t>service :</w:t>
      </w:r>
      <w:proofErr w:type="gramEnd"/>
    </w:p>
    <w:p w14:paraId="31BA4D86" w14:textId="77777777" w:rsidR="0058777D" w:rsidRDefault="00000000">
      <w:r>
        <w:rPr>
          <w:rFonts w:ascii="Courier New" w:hAnsi="Courier New"/>
          <w:sz w:val="20"/>
        </w:rPr>
        <w:t xml:space="preserve">ng g module </w:t>
      </w:r>
      <w:proofErr w:type="spellStart"/>
      <w:r>
        <w:rPr>
          <w:rFonts w:ascii="Courier New" w:hAnsi="Courier New"/>
          <w:sz w:val="20"/>
        </w:rPr>
        <w:t>produit</w:t>
      </w:r>
      <w:proofErr w:type="spellEnd"/>
      <w:r>
        <w:rPr>
          <w:rFonts w:ascii="Courier New" w:hAnsi="Courier New"/>
          <w:sz w:val="20"/>
        </w:rPr>
        <w:t xml:space="preserve"> --routing</w:t>
      </w:r>
      <w:r>
        <w:rPr>
          <w:rFonts w:ascii="Courier New" w:hAnsi="Courier New"/>
          <w:sz w:val="20"/>
        </w:rPr>
        <w:br/>
        <w:t xml:space="preserve">ng g component </w:t>
      </w:r>
      <w:proofErr w:type="spellStart"/>
      <w:r>
        <w:rPr>
          <w:rFonts w:ascii="Courier New" w:hAnsi="Courier New"/>
          <w:sz w:val="20"/>
        </w:rPr>
        <w:t>produit</w:t>
      </w:r>
      <w:proofErr w:type="spellEnd"/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produit</w:t>
      </w:r>
      <w:proofErr w:type="spellEnd"/>
      <w:r>
        <w:rPr>
          <w:rFonts w:ascii="Courier New" w:hAnsi="Courier New"/>
          <w:sz w:val="20"/>
        </w:rPr>
        <w:t>-list</w:t>
      </w:r>
      <w:r>
        <w:rPr>
          <w:rFonts w:ascii="Courier New" w:hAnsi="Courier New"/>
          <w:sz w:val="20"/>
        </w:rPr>
        <w:br/>
        <w:t xml:space="preserve">ng g s </w:t>
      </w:r>
      <w:proofErr w:type="spellStart"/>
      <w:r>
        <w:rPr>
          <w:rFonts w:ascii="Courier New" w:hAnsi="Courier New"/>
          <w:sz w:val="20"/>
        </w:rPr>
        <w:t>produit</w:t>
      </w:r>
      <w:proofErr w:type="spellEnd"/>
      <w:r>
        <w:rPr>
          <w:rFonts w:ascii="Courier New" w:hAnsi="Courier New"/>
          <w:sz w:val="20"/>
        </w:rPr>
        <w:t>/service/</w:t>
      </w:r>
      <w:proofErr w:type="spellStart"/>
      <w:r>
        <w:rPr>
          <w:rFonts w:ascii="Courier New" w:hAnsi="Courier New"/>
          <w:sz w:val="20"/>
        </w:rPr>
        <w:t>produit</w:t>
      </w:r>
      <w:proofErr w:type="spellEnd"/>
    </w:p>
    <w:p w14:paraId="533CDF5A" w14:textId="77777777" w:rsidR="0058777D" w:rsidRDefault="00000000">
      <w:pPr>
        <w:pStyle w:val="Titre2"/>
      </w:pPr>
      <w:r>
        <w:rPr>
          <w:color w:val="0066CC"/>
          <w:sz w:val="24"/>
        </w:rPr>
        <w:t xml:space="preserve">3. </w:t>
      </w:r>
      <w:proofErr w:type="spellStart"/>
      <w:proofErr w:type="gramStart"/>
      <w:r>
        <w:rPr>
          <w:color w:val="0066CC"/>
          <w:sz w:val="24"/>
        </w:rPr>
        <w:t>app.routes</w:t>
      </w:r>
      <w:proofErr w:type="gramEnd"/>
      <w:r>
        <w:rPr>
          <w:color w:val="0066CC"/>
          <w:sz w:val="24"/>
        </w:rPr>
        <w:t>.ts</w:t>
      </w:r>
      <w:proofErr w:type="spellEnd"/>
    </w:p>
    <w:p w14:paraId="61515915" w14:textId="77777777" w:rsidR="0058777D" w:rsidRDefault="00000000"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/>
        <w:t xml:space="preserve">  path: '</w:t>
      </w:r>
      <w:proofErr w:type="spellStart"/>
      <w:r>
        <w:rPr>
          <w:rFonts w:ascii="Courier New" w:hAnsi="Courier New"/>
          <w:sz w:val="20"/>
        </w:rPr>
        <w:t>produit</w:t>
      </w:r>
      <w:proofErr w:type="spellEnd"/>
      <w:r>
        <w:rPr>
          <w:rFonts w:ascii="Courier New" w:hAnsi="Courier New"/>
          <w:sz w:val="20"/>
        </w:rPr>
        <w:t>',</w:t>
      </w:r>
      <w:r>
        <w:rPr>
          <w:rFonts w:ascii="Courier New" w:hAnsi="Courier New"/>
          <w:sz w:val="20"/>
        </w:rPr>
        <w:br/>
        <w:t xml:space="preserve">  </w:t>
      </w:r>
      <w:proofErr w:type="spellStart"/>
      <w:r>
        <w:rPr>
          <w:rFonts w:ascii="Courier New" w:hAnsi="Courier New"/>
          <w:sz w:val="20"/>
        </w:rPr>
        <w:t>loadChildren</w:t>
      </w:r>
      <w:proofErr w:type="spellEnd"/>
      <w:r>
        <w:rPr>
          <w:rFonts w:ascii="Courier New" w:hAnsi="Courier New"/>
          <w:sz w:val="20"/>
        </w:rPr>
        <w:t>: () =&gt; import('./</w:t>
      </w:r>
      <w:proofErr w:type="spellStart"/>
      <w:r>
        <w:rPr>
          <w:rFonts w:ascii="Courier New" w:hAnsi="Courier New"/>
          <w:sz w:val="20"/>
        </w:rPr>
        <w:t>produit</w:t>
      </w:r>
      <w:proofErr w:type="spellEnd"/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produit.module</w:t>
      </w:r>
      <w:proofErr w:type="spellEnd"/>
      <w:r>
        <w:rPr>
          <w:rFonts w:ascii="Courier New" w:hAnsi="Courier New"/>
          <w:sz w:val="20"/>
        </w:rPr>
        <w:t>'</w:t>
      </w:r>
      <w:proofErr w:type="gramStart"/>
      <w:r>
        <w:rPr>
          <w:rFonts w:ascii="Courier New" w:hAnsi="Courier New"/>
          <w:sz w:val="20"/>
        </w:rPr>
        <w:t>).then</w:t>
      </w:r>
      <w:proofErr w:type="gramEnd"/>
      <w:r>
        <w:rPr>
          <w:rFonts w:ascii="Courier New" w:hAnsi="Courier New"/>
          <w:sz w:val="20"/>
        </w:rPr>
        <w:t xml:space="preserve">(m =&gt; </w:t>
      </w:r>
      <w:proofErr w:type="spellStart"/>
      <w:proofErr w:type="gramStart"/>
      <w:r>
        <w:rPr>
          <w:rFonts w:ascii="Courier New" w:hAnsi="Courier New"/>
          <w:sz w:val="20"/>
        </w:rPr>
        <w:t>m.ProduitModule</w:t>
      </w:r>
      <w:proofErr w:type="spellEnd"/>
      <w:proofErr w:type="gram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z w:val="20"/>
        </w:rPr>
        <w:br/>
        <w:t>},</w:t>
      </w:r>
      <w:r>
        <w:rPr>
          <w:rFonts w:ascii="Courier New" w:hAnsi="Courier New"/>
          <w:sz w:val="20"/>
        </w:rPr>
        <w:br/>
        <w:t xml:space="preserve">{ path: '', </w:t>
      </w:r>
      <w:proofErr w:type="spellStart"/>
      <w:r>
        <w:rPr>
          <w:rFonts w:ascii="Courier New" w:hAnsi="Courier New"/>
          <w:sz w:val="20"/>
        </w:rPr>
        <w:t>redirectTo</w:t>
      </w:r>
      <w:proofErr w:type="spellEnd"/>
      <w:r>
        <w:rPr>
          <w:rFonts w:ascii="Courier New" w:hAnsi="Courier New"/>
          <w:sz w:val="20"/>
        </w:rPr>
        <w:t>: '</w:t>
      </w:r>
      <w:proofErr w:type="spellStart"/>
      <w:r>
        <w:rPr>
          <w:rFonts w:ascii="Courier New" w:hAnsi="Courier New"/>
          <w:sz w:val="20"/>
        </w:rPr>
        <w:t>produit</w:t>
      </w:r>
      <w:proofErr w:type="spellEnd"/>
      <w:r>
        <w:rPr>
          <w:rFonts w:ascii="Courier New" w:hAnsi="Courier New"/>
          <w:sz w:val="20"/>
        </w:rPr>
        <w:t xml:space="preserve">', </w:t>
      </w:r>
      <w:proofErr w:type="spellStart"/>
      <w:r>
        <w:rPr>
          <w:rFonts w:ascii="Courier New" w:hAnsi="Courier New"/>
          <w:sz w:val="20"/>
        </w:rPr>
        <w:t>pathMatch</w:t>
      </w:r>
      <w:proofErr w:type="spellEnd"/>
      <w:r>
        <w:rPr>
          <w:rFonts w:ascii="Courier New" w:hAnsi="Courier New"/>
          <w:sz w:val="20"/>
        </w:rPr>
        <w:t>: 'full</w:t>
      </w:r>
      <w:proofErr w:type="gramStart"/>
      <w:r>
        <w:rPr>
          <w:rFonts w:ascii="Courier New" w:hAnsi="Courier New"/>
          <w:sz w:val="20"/>
        </w:rPr>
        <w:t>' }</w:t>
      </w:r>
      <w:proofErr w:type="gramEnd"/>
    </w:p>
    <w:p w14:paraId="08D36F39" w14:textId="77777777" w:rsidR="0058777D" w:rsidRDefault="00000000">
      <w:pPr>
        <w:pStyle w:val="Titre2"/>
      </w:pPr>
      <w:r>
        <w:rPr>
          <w:color w:val="0066CC"/>
          <w:sz w:val="24"/>
        </w:rPr>
        <w:t xml:space="preserve">4. </w:t>
      </w:r>
      <w:proofErr w:type="spellStart"/>
      <w:r>
        <w:rPr>
          <w:color w:val="0066CC"/>
          <w:sz w:val="24"/>
        </w:rPr>
        <w:t>produit-</w:t>
      </w:r>
      <w:proofErr w:type="gramStart"/>
      <w:r>
        <w:rPr>
          <w:color w:val="0066CC"/>
          <w:sz w:val="24"/>
        </w:rPr>
        <w:t>routing.module</w:t>
      </w:r>
      <w:proofErr w:type="gramEnd"/>
      <w:r>
        <w:rPr>
          <w:color w:val="0066CC"/>
          <w:sz w:val="24"/>
        </w:rPr>
        <w:t>.ts</w:t>
      </w:r>
      <w:proofErr w:type="spellEnd"/>
    </w:p>
    <w:p w14:paraId="325E8319" w14:textId="77777777" w:rsidR="0058777D" w:rsidRDefault="00000000">
      <w:proofErr w:type="gramStart"/>
      <w:r>
        <w:rPr>
          <w:rFonts w:ascii="Courier New" w:hAnsi="Courier New"/>
          <w:sz w:val="20"/>
        </w:rPr>
        <w:t>{ path</w:t>
      </w:r>
      <w:proofErr w:type="gramEnd"/>
      <w:r>
        <w:rPr>
          <w:rFonts w:ascii="Courier New" w:hAnsi="Courier New"/>
          <w:sz w:val="20"/>
        </w:rPr>
        <w:t xml:space="preserve">: '', component: </w:t>
      </w:r>
      <w:proofErr w:type="spellStart"/>
      <w:proofErr w:type="gramStart"/>
      <w:r>
        <w:rPr>
          <w:rFonts w:ascii="Courier New" w:hAnsi="Courier New"/>
          <w:sz w:val="20"/>
        </w:rPr>
        <w:t>ProduitListComponent</w:t>
      </w:r>
      <w:proofErr w:type="spellEnd"/>
      <w:r>
        <w:rPr>
          <w:rFonts w:ascii="Courier New" w:hAnsi="Courier New"/>
          <w:sz w:val="20"/>
        </w:rPr>
        <w:t xml:space="preserve"> }</w:t>
      </w:r>
      <w:proofErr w:type="gramEnd"/>
    </w:p>
    <w:p w14:paraId="6ED8220F" w14:textId="77777777" w:rsidR="0058777D" w:rsidRDefault="00000000">
      <w:pPr>
        <w:pStyle w:val="Titre2"/>
      </w:pPr>
      <w:r>
        <w:rPr>
          <w:color w:val="0066CC"/>
          <w:sz w:val="24"/>
        </w:rPr>
        <w:t xml:space="preserve">5. </w:t>
      </w:r>
      <w:proofErr w:type="spellStart"/>
      <w:proofErr w:type="gramStart"/>
      <w:r>
        <w:rPr>
          <w:color w:val="0066CC"/>
          <w:sz w:val="24"/>
        </w:rPr>
        <w:t>produit.module</w:t>
      </w:r>
      <w:proofErr w:type="gramEnd"/>
      <w:r>
        <w:rPr>
          <w:color w:val="0066CC"/>
          <w:sz w:val="24"/>
        </w:rPr>
        <w:t>.ts</w:t>
      </w:r>
      <w:proofErr w:type="spellEnd"/>
    </w:p>
    <w:p w14:paraId="749F7A54" w14:textId="77777777" w:rsidR="0058777D" w:rsidRDefault="00000000">
      <w:r>
        <w:rPr>
          <w:rFonts w:ascii="Courier New" w:hAnsi="Courier New"/>
          <w:sz w:val="20"/>
        </w:rPr>
        <w:t>imports: [</w:t>
      </w:r>
      <w:r>
        <w:rPr>
          <w:rFonts w:ascii="Courier New" w:hAnsi="Courier New"/>
          <w:sz w:val="20"/>
        </w:rPr>
        <w:br/>
        <w:t xml:space="preserve">  </w:t>
      </w:r>
      <w:proofErr w:type="spellStart"/>
      <w:r>
        <w:rPr>
          <w:rFonts w:ascii="Courier New" w:hAnsi="Courier New"/>
          <w:sz w:val="20"/>
        </w:rPr>
        <w:t>CommonModule</w:t>
      </w:r>
      <w:proofErr w:type="spellEnd"/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z w:val="20"/>
        </w:rPr>
        <w:br/>
        <w:t xml:space="preserve">  </w:t>
      </w:r>
      <w:proofErr w:type="spellStart"/>
      <w:r>
        <w:rPr>
          <w:rFonts w:ascii="Courier New" w:hAnsi="Courier New"/>
          <w:sz w:val="20"/>
        </w:rPr>
        <w:t>HttpClientModule</w:t>
      </w:r>
      <w:proofErr w:type="spellEnd"/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z w:val="20"/>
        </w:rPr>
        <w:br/>
        <w:t xml:space="preserve">  </w:t>
      </w:r>
      <w:proofErr w:type="spellStart"/>
      <w:r>
        <w:rPr>
          <w:rFonts w:ascii="Courier New" w:hAnsi="Courier New"/>
          <w:sz w:val="20"/>
        </w:rPr>
        <w:t>ProduitRoutingModule</w:t>
      </w:r>
      <w:proofErr w:type="spellEnd"/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z w:val="20"/>
        </w:rPr>
        <w:br/>
        <w:t xml:space="preserve">  </w:t>
      </w:r>
      <w:proofErr w:type="spellStart"/>
      <w:r>
        <w:rPr>
          <w:rFonts w:ascii="Courier New" w:hAnsi="Courier New"/>
          <w:sz w:val="20"/>
        </w:rPr>
        <w:t>ProduitListComponent</w:t>
      </w:r>
      <w:proofErr w:type="spellEnd"/>
      <w:r>
        <w:rPr>
          <w:rFonts w:ascii="Courier New" w:hAnsi="Courier New"/>
          <w:sz w:val="20"/>
        </w:rPr>
        <w:br/>
        <w:t>]</w:t>
      </w:r>
    </w:p>
    <w:p w14:paraId="2524E37A" w14:textId="66784365" w:rsidR="0058777D" w:rsidRDefault="00000000">
      <w:pPr>
        <w:pStyle w:val="Titre1"/>
      </w:pPr>
      <w:r>
        <w:rPr>
          <w:color w:val="0066CC"/>
        </w:rPr>
        <w:t xml:space="preserve">6. </w:t>
      </w:r>
      <w:proofErr w:type="spellStart"/>
      <w:r>
        <w:rPr>
          <w:color w:val="0066CC"/>
        </w:rPr>
        <w:t>Modèle</w:t>
      </w:r>
      <w:proofErr w:type="spellEnd"/>
      <w:r>
        <w:rPr>
          <w:color w:val="0066CC"/>
        </w:rPr>
        <w:t xml:space="preserve"> </w:t>
      </w:r>
      <w:proofErr w:type="spellStart"/>
      <w:proofErr w:type="gramStart"/>
      <w:r>
        <w:rPr>
          <w:color w:val="0066CC"/>
        </w:rPr>
        <w:t>Produit</w:t>
      </w:r>
      <w:proofErr w:type="spellEnd"/>
      <w:r w:rsidR="005D397A">
        <w:rPr>
          <w:color w:val="0066CC"/>
        </w:rPr>
        <w:t xml:space="preserve"> :</w:t>
      </w:r>
      <w:proofErr w:type="gramEnd"/>
      <w:r w:rsidR="005D397A">
        <w:rPr>
          <w:color w:val="0066CC"/>
        </w:rPr>
        <w:t xml:space="preserve"> </w:t>
      </w:r>
      <w:proofErr w:type="spellStart"/>
      <w:r w:rsidR="005D397A" w:rsidRPr="005D397A">
        <w:rPr>
          <w:color w:val="0066CC"/>
        </w:rPr>
        <w:t>produit</w:t>
      </w:r>
      <w:proofErr w:type="spellEnd"/>
      <w:r w:rsidR="005D397A" w:rsidRPr="005D397A">
        <w:rPr>
          <w:color w:val="0066CC"/>
        </w:rPr>
        <w:t>/model/</w:t>
      </w:r>
      <w:proofErr w:type="spellStart"/>
      <w:r w:rsidR="005D397A" w:rsidRPr="005D397A">
        <w:rPr>
          <w:color w:val="0066CC"/>
        </w:rPr>
        <w:t>produit.</w:t>
      </w:r>
      <w:proofErr w:type="gramStart"/>
      <w:r w:rsidR="005D397A" w:rsidRPr="005D397A">
        <w:rPr>
          <w:color w:val="0066CC"/>
        </w:rPr>
        <w:t>ts</w:t>
      </w:r>
      <w:proofErr w:type="spellEnd"/>
      <w:r w:rsidR="005D397A">
        <w:rPr>
          <w:color w:val="0066CC"/>
        </w:rPr>
        <w:t xml:space="preserve"> :</w:t>
      </w:r>
      <w:proofErr w:type="gramEnd"/>
      <w:r w:rsidR="005D397A">
        <w:rPr>
          <w:color w:val="0066CC"/>
        </w:rPr>
        <w:t xml:space="preserve"> </w:t>
      </w:r>
    </w:p>
    <w:p w14:paraId="133775A5" w14:textId="77777777" w:rsidR="0058777D" w:rsidRDefault="00000000">
      <w:r>
        <w:rPr>
          <w:rFonts w:ascii="Courier New" w:hAnsi="Courier New"/>
          <w:sz w:val="20"/>
        </w:rPr>
        <w:t xml:space="preserve">export class </w:t>
      </w:r>
      <w:proofErr w:type="spellStart"/>
      <w:r>
        <w:rPr>
          <w:rFonts w:ascii="Courier New" w:hAnsi="Courier New"/>
          <w:sz w:val="20"/>
        </w:rPr>
        <w:t>Produit</w:t>
      </w:r>
      <w:proofErr w:type="spellEnd"/>
      <w:r>
        <w:rPr>
          <w:rFonts w:ascii="Courier New" w:hAnsi="Courier New"/>
          <w:sz w:val="20"/>
        </w:rPr>
        <w:t xml:space="preserve"> {</w:t>
      </w:r>
      <w:r>
        <w:rPr>
          <w:rFonts w:ascii="Courier New" w:hAnsi="Courier New"/>
          <w:sz w:val="20"/>
        </w:rPr>
        <w:br/>
        <w:t xml:space="preserve">  constructor(</w:t>
      </w:r>
      <w:r>
        <w:rPr>
          <w:rFonts w:ascii="Courier New" w:hAnsi="Courier New"/>
          <w:sz w:val="20"/>
        </w:rPr>
        <w:br/>
        <w:t xml:space="preserve">    public id: number,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public </w:t>
      </w:r>
      <w:proofErr w:type="spellStart"/>
      <w:r>
        <w:rPr>
          <w:rFonts w:ascii="Courier New" w:hAnsi="Courier New"/>
          <w:sz w:val="20"/>
        </w:rPr>
        <w:t>libelle</w:t>
      </w:r>
      <w:proofErr w:type="spellEnd"/>
      <w:r>
        <w:rPr>
          <w:rFonts w:ascii="Courier New" w:hAnsi="Courier New"/>
          <w:sz w:val="20"/>
        </w:rPr>
        <w:t>: string,</w:t>
      </w:r>
      <w:r>
        <w:rPr>
          <w:rFonts w:ascii="Courier New" w:hAnsi="Courier New"/>
          <w:sz w:val="20"/>
        </w:rPr>
        <w:br/>
        <w:t xml:space="preserve">    public image: string,</w:t>
      </w:r>
      <w:r>
        <w:rPr>
          <w:rFonts w:ascii="Courier New" w:hAnsi="Courier New"/>
          <w:sz w:val="20"/>
        </w:rPr>
        <w:br/>
        <w:t xml:space="preserve">    public prix: number,</w:t>
      </w:r>
      <w:r>
        <w:rPr>
          <w:rFonts w:ascii="Courier New" w:hAnsi="Courier New"/>
          <w:sz w:val="20"/>
        </w:rPr>
        <w:br/>
        <w:t xml:space="preserve">    public type: string</w:t>
      </w:r>
      <w:r>
        <w:rPr>
          <w:rFonts w:ascii="Courier New" w:hAnsi="Courier New"/>
          <w:sz w:val="20"/>
        </w:rPr>
        <w:br/>
        <w:t xml:space="preserve">  ) {}</w:t>
      </w:r>
      <w:r>
        <w:rPr>
          <w:rFonts w:ascii="Courier New" w:hAnsi="Courier New"/>
          <w:sz w:val="20"/>
        </w:rPr>
        <w:br/>
        <w:t>}</w:t>
      </w:r>
    </w:p>
    <w:p w14:paraId="51A908DE" w14:textId="77777777" w:rsidR="0058777D" w:rsidRDefault="00000000">
      <w:pPr>
        <w:pStyle w:val="Titre1"/>
        <w:rPr>
          <w:color w:val="0066CC"/>
        </w:rPr>
      </w:pPr>
      <w:r>
        <w:rPr>
          <w:color w:val="0066CC"/>
        </w:rPr>
        <w:t xml:space="preserve">7. </w:t>
      </w:r>
      <w:proofErr w:type="spellStart"/>
      <w:proofErr w:type="gramStart"/>
      <w:r>
        <w:rPr>
          <w:color w:val="0066CC"/>
        </w:rPr>
        <w:t>produit.service</w:t>
      </w:r>
      <w:proofErr w:type="gramEnd"/>
      <w:r>
        <w:rPr>
          <w:color w:val="0066CC"/>
        </w:rPr>
        <w:t>.ts</w:t>
      </w:r>
      <w:proofErr w:type="spellEnd"/>
    </w:p>
    <w:p w14:paraId="3D6A9DDA" w14:textId="77777777" w:rsidR="00485D05" w:rsidRPr="00485D05" w:rsidRDefault="00485D05" w:rsidP="00485D05">
      <w:pPr>
        <w:rPr>
          <w:rFonts w:ascii="Courier New" w:hAnsi="Courier New" w:cs="Courier New"/>
          <w:sz w:val="20"/>
          <w:szCs w:val="20"/>
        </w:rPr>
      </w:pPr>
      <w:r w:rsidRPr="00485D05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485D05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485D05">
        <w:rPr>
          <w:rFonts w:ascii="Courier New" w:hAnsi="Courier New" w:cs="Courier New"/>
          <w:sz w:val="20"/>
          <w:szCs w:val="20"/>
        </w:rPr>
        <w:t>HttpClient</w:t>
      </w:r>
      <w:proofErr w:type="spellEnd"/>
      <w:proofErr w:type="gramEnd"/>
      <w:r w:rsidRPr="00485D05">
        <w:rPr>
          <w:rFonts w:ascii="Courier New" w:hAnsi="Courier New" w:cs="Courier New"/>
          <w:sz w:val="20"/>
          <w:szCs w:val="20"/>
        </w:rPr>
        <w:t xml:space="preserve"> } from '@angular/common/http</w:t>
      </w:r>
      <w:proofErr w:type="gramStart"/>
      <w:r w:rsidRPr="00485D05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3E3695C1" w14:textId="77777777" w:rsidR="00485D05" w:rsidRPr="00485D05" w:rsidRDefault="00485D05" w:rsidP="00485D05">
      <w:pPr>
        <w:rPr>
          <w:rFonts w:ascii="Courier New" w:hAnsi="Courier New" w:cs="Courier New"/>
          <w:sz w:val="20"/>
          <w:szCs w:val="20"/>
        </w:rPr>
      </w:pPr>
      <w:r w:rsidRPr="00485D05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485D05">
        <w:rPr>
          <w:rFonts w:ascii="Courier New" w:hAnsi="Courier New" w:cs="Courier New"/>
          <w:sz w:val="20"/>
          <w:szCs w:val="20"/>
        </w:rPr>
        <w:t>{ Injectable</w:t>
      </w:r>
      <w:proofErr w:type="gramEnd"/>
      <w:r w:rsidRPr="00485D05">
        <w:rPr>
          <w:rFonts w:ascii="Courier New" w:hAnsi="Courier New" w:cs="Courier New"/>
          <w:sz w:val="20"/>
          <w:szCs w:val="20"/>
        </w:rPr>
        <w:t xml:space="preserve"> } from '@angular/core</w:t>
      </w:r>
      <w:proofErr w:type="gramStart"/>
      <w:r w:rsidRPr="00485D05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A71DAA4" w14:textId="77777777" w:rsidR="00485D05" w:rsidRPr="00485D05" w:rsidRDefault="00485D05" w:rsidP="00485D05">
      <w:pPr>
        <w:rPr>
          <w:rFonts w:ascii="Courier New" w:hAnsi="Courier New" w:cs="Courier New"/>
          <w:sz w:val="20"/>
          <w:szCs w:val="20"/>
        </w:rPr>
      </w:pPr>
      <w:r w:rsidRPr="00485D05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485D05">
        <w:rPr>
          <w:rFonts w:ascii="Courier New" w:hAnsi="Courier New" w:cs="Courier New"/>
          <w:sz w:val="20"/>
          <w:szCs w:val="20"/>
        </w:rPr>
        <w:t>{ Observable</w:t>
      </w:r>
      <w:proofErr w:type="gramEnd"/>
      <w:r w:rsidRPr="00485D05">
        <w:rPr>
          <w:rFonts w:ascii="Courier New" w:hAnsi="Courier New" w:cs="Courier New"/>
          <w:sz w:val="20"/>
          <w:szCs w:val="20"/>
        </w:rPr>
        <w:t xml:space="preserve"> } from '</w:t>
      </w:r>
      <w:proofErr w:type="spellStart"/>
      <w:r w:rsidRPr="00485D05">
        <w:rPr>
          <w:rFonts w:ascii="Courier New" w:hAnsi="Courier New" w:cs="Courier New"/>
          <w:sz w:val="20"/>
          <w:szCs w:val="20"/>
        </w:rPr>
        <w:t>rxjs</w:t>
      </w:r>
      <w:proofErr w:type="spellEnd"/>
      <w:proofErr w:type="gramStart"/>
      <w:r w:rsidRPr="00485D05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753230C" w14:textId="77777777" w:rsidR="00485D05" w:rsidRDefault="00485D05">
      <w:pPr>
        <w:rPr>
          <w:rFonts w:ascii="Courier New" w:hAnsi="Courier New" w:cs="Courier New"/>
          <w:sz w:val="20"/>
          <w:szCs w:val="20"/>
        </w:rPr>
      </w:pPr>
      <w:r w:rsidRPr="00485D05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485D05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485D05">
        <w:rPr>
          <w:rFonts w:ascii="Courier New" w:hAnsi="Courier New" w:cs="Courier New"/>
          <w:sz w:val="20"/>
          <w:szCs w:val="20"/>
        </w:rPr>
        <w:t>Produit</w:t>
      </w:r>
      <w:proofErr w:type="spellEnd"/>
      <w:proofErr w:type="gramEnd"/>
      <w:r w:rsidRPr="00485D05">
        <w:rPr>
          <w:rFonts w:ascii="Courier New" w:hAnsi="Courier New" w:cs="Courier New"/>
          <w:sz w:val="20"/>
          <w:szCs w:val="20"/>
        </w:rPr>
        <w:t xml:space="preserve"> } from '../model/</w:t>
      </w:r>
      <w:proofErr w:type="spellStart"/>
      <w:r w:rsidRPr="00485D05">
        <w:rPr>
          <w:rFonts w:ascii="Courier New" w:hAnsi="Courier New" w:cs="Courier New"/>
          <w:sz w:val="20"/>
          <w:szCs w:val="20"/>
        </w:rPr>
        <w:t>produit</w:t>
      </w:r>
      <w:proofErr w:type="spellEnd"/>
      <w:r w:rsidRPr="00485D05">
        <w:rPr>
          <w:rFonts w:ascii="Courier New" w:hAnsi="Courier New" w:cs="Courier New"/>
          <w:sz w:val="20"/>
          <w:szCs w:val="20"/>
        </w:rPr>
        <w:t>';</w:t>
      </w:r>
    </w:p>
    <w:p w14:paraId="5CC602E4" w14:textId="7D58EB98" w:rsidR="0058777D" w:rsidRPr="00485D05" w:rsidRDefault="000000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</w:rPr>
        <w:t>@</w:t>
      </w:r>
      <w:proofErr w:type="gramStart"/>
      <w:r>
        <w:rPr>
          <w:rFonts w:ascii="Courier New" w:hAnsi="Courier New"/>
          <w:sz w:val="20"/>
        </w:rPr>
        <w:t xml:space="preserve">Injectable({ </w:t>
      </w:r>
      <w:proofErr w:type="spellStart"/>
      <w:r>
        <w:rPr>
          <w:rFonts w:ascii="Courier New" w:hAnsi="Courier New"/>
          <w:sz w:val="20"/>
        </w:rPr>
        <w:t>providedIn</w:t>
      </w:r>
      <w:proofErr w:type="spellEnd"/>
      <w:proofErr w:type="gramEnd"/>
      <w:r>
        <w:rPr>
          <w:rFonts w:ascii="Courier New" w:hAnsi="Courier New"/>
          <w:sz w:val="20"/>
        </w:rPr>
        <w:t>: 'root' })</w:t>
      </w:r>
      <w:r>
        <w:rPr>
          <w:rFonts w:ascii="Courier New" w:hAnsi="Courier New"/>
          <w:sz w:val="20"/>
        </w:rPr>
        <w:br/>
        <w:t xml:space="preserve">export class </w:t>
      </w:r>
      <w:proofErr w:type="spellStart"/>
      <w:r>
        <w:rPr>
          <w:rFonts w:ascii="Courier New" w:hAnsi="Courier New"/>
          <w:sz w:val="20"/>
        </w:rPr>
        <w:t>ProduitService</w:t>
      </w:r>
      <w:proofErr w:type="spellEnd"/>
      <w:r>
        <w:rPr>
          <w:rFonts w:ascii="Courier New" w:hAnsi="Courier New"/>
          <w:sz w:val="20"/>
        </w:rPr>
        <w:t xml:space="preserve"> {</w:t>
      </w:r>
      <w:r>
        <w:rPr>
          <w:rFonts w:ascii="Courier New" w:hAnsi="Courier New"/>
          <w:sz w:val="20"/>
        </w:rPr>
        <w:br/>
        <w:t xml:space="preserve">  private API = 'http://localhost:3000/</w:t>
      </w:r>
      <w:proofErr w:type="spellStart"/>
      <w:r>
        <w:rPr>
          <w:rFonts w:ascii="Courier New" w:hAnsi="Courier New"/>
          <w:sz w:val="20"/>
        </w:rPr>
        <w:t>produits</w:t>
      </w:r>
      <w:proofErr w:type="spellEnd"/>
      <w:r>
        <w:rPr>
          <w:rFonts w:ascii="Courier New" w:hAnsi="Courier New"/>
          <w:sz w:val="20"/>
        </w:rPr>
        <w:t>';</w:t>
      </w:r>
      <w:r>
        <w:rPr>
          <w:rFonts w:ascii="Courier New" w:hAnsi="Courier New"/>
          <w:sz w:val="20"/>
        </w:rPr>
        <w:br/>
        <w:t xml:space="preserve">  constructor(private http: </w:t>
      </w:r>
      <w:proofErr w:type="spellStart"/>
      <w:r>
        <w:rPr>
          <w:rFonts w:ascii="Courier New" w:hAnsi="Courier New"/>
          <w:sz w:val="20"/>
        </w:rPr>
        <w:t>HttpClient</w:t>
      </w:r>
      <w:proofErr w:type="spellEnd"/>
      <w:r>
        <w:rPr>
          <w:rFonts w:ascii="Courier New" w:hAnsi="Courier New"/>
          <w:sz w:val="20"/>
        </w:rPr>
        <w:t>) {}</w:t>
      </w:r>
      <w:r>
        <w:rPr>
          <w:rFonts w:ascii="Courier New" w:hAnsi="Courier New"/>
          <w:sz w:val="20"/>
        </w:rPr>
        <w:br/>
        <w:t xml:space="preserve">  </w:t>
      </w:r>
      <w:proofErr w:type="spellStart"/>
      <w:r>
        <w:rPr>
          <w:rFonts w:ascii="Courier New" w:hAnsi="Courier New"/>
          <w:sz w:val="20"/>
        </w:rPr>
        <w:t>getProduits</w:t>
      </w:r>
      <w:proofErr w:type="spellEnd"/>
      <w:r>
        <w:rPr>
          <w:rFonts w:ascii="Courier New" w:hAnsi="Courier New"/>
          <w:sz w:val="20"/>
        </w:rPr>
        <w:t>(): Observable&lt;</w:t>
      </w:r>
      <w:proofErr w:type="spellStart"/>
      <w:proofErr w:type="gramStart"/>
      <w:r>
        <w:rPr>
          <w:rFonts w:ascii="Courier New" w:hAnsi="Courier New"/>
          <w:sz w:val="20"/>
        </w:rPr>
        <w:t>Produit</w:t>
      </w:r>
      <w:proofErr w:type="spellEnd"/>
      <w:r>
        <w:rPr>
          <w:rFonts w:ascii="Courier New" w:hAnsi="Courier New"/>
          <w:sz w:val="20"/>
        </w:rPr>
        <w:t>[</w:t>
      </w:r>
      <w:proofErr w:type="gramEnd"/>
      <w:r>
        <w:rPr>
          <w:rFonts w:ascii="Courier New" w:hAnsi="Courier New"/>
          <w:sz w:val="20"/>
        </w:rPr>
        <w:t>]&gt; {</w:t>
      </w:r>
      <w:r>
        <w:rPr>
          <w:rFonts w:ascii="Courier New" w:hAnsi="Courier New"/>
          <w:sz w:val="20"/>
        </w:rPr>
        <w:br/>
        <w:t xml:space="preserve">    return </w:t>
      </w:r>
      <w:proofErr w:type="spellStart"/>
      <w:r>
        <w:rPr>
          <w:rFonts w:ascii="Courier New" w:hAnsi="Courier New"/>
          <w:sz w:val="20"/>
        </w:rPr>
        <w:t>this.http.get</w:t>
      </w:r>
      <w:proofErr w:type="spellEnd"/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Produit</w:t>
      </w:r>
      <w:proofErr w:type="spellEnd"/>
      <w:r>
        <w:rPr>
          <w:rFonts w:ascii="Courier New" w:hAnsi="Courier New"/>
          <w:sz w:val="20"/>
        </w:rPr>
        <w:t>[]&gt;(</w:t>
      </w:r>
      <w:proofErr w:type="spellStart"/>
      <w:r>
        <w:rPr>
          <w:rFonts w:ascii="Courier New" w:hAnsi="Courier New"/>
          <w:sz w:val="20"/>
        </w:rPr>
        <w:t>this.API</w:t>
      </w:r>
      <w:proofErr w:type="spellEnd"/>
      <w:r>
        <w:rPr>
          <w:rFonts w:ascii="Courier New" w:hAnsi="Courier New"/>
          <w:sz w:val="20"/>
        </w:rPr>
        <w:t>);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  <w:t>}</w:t>
      </w:r>
    </w:p>
    <w:p w14:paraId="3369C14A" w14:textId="77777777" w:rsidR="0058777D" w:rsidRDefault="00000000">
      <w:pPr>
        <w:pStyle w:val="Titre1"/>
      </w:pPr>
      <w:r>
        <w:rPr>
          <w:color w:val="0066CC"/>
        </w:rPr>
        <w:t xml:space="preserve">8. </w:t>
      </w:r>
      <w:proofErr w:type="spellStart"/>
      <w:r>
        <w:rPr>
          <w:color w:val="0066CC"/>
        </w:rPr>
        <w:t>produit-</w:t>
      </w:r>
      <w:proofErr w:type="gramStart"/>
      <w:r>
        <w:rPr>
          <w:color w:val="0066CC"/>
        </w:rPr>
        <w:t>list.component</w:t>
      </w:r>
      <w:proofErr w:type="gramEnd"/>
      <w:r>
        <w:rPr>
          <w:color w:val="0066CC"/>
        </w:rPr>
        <w:t>.ts</w:t>
      </w:r>
      <w:proofErr w:type="spellEnd"/>
    </w:p>
    <w:p w14:paraId="17EB3EAF" w14:textId="77777777" w:rsidR="00485D05" w:rsidRPr="00485D05" w:rsidRDefault="00485D05" w:rsidP="00485D05">
      <w:pPr>
        <w:rPr>
          <w:rFonts w:ascii="Courier New" w:hAnsi="Courier New"/>
          <w:sz w:val="20"/>
        </w:rPr>
      </w:pPr>
      <w:r w:rsidRPr="00485D05">
        <w:rPr>
          <w:rFonts w:ascii="Courier New" w:hAnsi="Courier New"/>
          <w:sz w:val="20"/>
        </w:rPr>
        <w:t xml:space="preserve">import </w:t>
      </w:r>
      <w:proofErr w:type="gramStart"/>
      <w:r w:rsidRPr="00485D05">
        <w:rPr>
          <w:rFonts w:ascii="Courier New" w:hAnsi="Courier New"/>
          <w:sz w:val="20"/>
        </w:rPr>
        <w:t>{ Component</w:t>
      </w:r>
      <w:proofErr w:type="gramEnd"/>
      <w:r w:rsidRPr="00485D05">
        <w:rPr>
          <w:rFonts w:ascii="Courier New" w:hAnsi="Courier New"/>
          <w:sz w:val="20"/>
        </w:rPr>
        <w:t xml:space="preserve">, </w:t>
      </w:r>
      <w:proofErr w:type="spellStart"/>
      <w:proofErr w:type="gramStart"/>
      <w:r w:rsidRPr="00485D05">
        <w:rPr>
          <w:rFonts w:ascii="Courier New" w:hAnsi="Courier New"/>
          <w:sz w:val="20"/>
        </w:rPr>
        <w:t>OnInit</w:t>
      </w:r>
      <w:proofErr w:type="spellEnd"/>
      <w:r w:rsidRPr="00485D05">
        <w:rPr>
          <w:rFonts w:ascii="Courier New" w:hAnsi="Courier New"/>
          <w:sz w:val="20"/>
        </w:rPr>
        <w:t xml:space="preserve"> }</w:t>
      </w:r>
      <w:proofErr w:type="gramEnd"/>
      <w:r w:rsidRPr="00485D05">
        <w:rPr>
          <w:rFonts w:ascii="Courier New" w:hAnsi="Courier New"/>
          <w:sz w:val="20"/>
        </w:rPr>
        <w:t xml:space="preserve"> from '@angular/core</w:t>
      </w:r>
      <w:proofErr w:type="gramStart"/>
      <w:r w:rsidRPr="00485D05">
        <w:rPr>
          <w:rFonts w:ascii="Courier New" w:hAnsi="Courier New"/>
          <w:sz w:val="20"/>
        </w:rPr>
        <w:t>';</w:t>
      </w:r>
      <w:proofErr w:type="gramEnd"/>
    </w:p>
    <w:p w14:paraId="36D07B5E" w14:textId="77777777" w:rsidR="00485D05" w:rsidRPr="00485D05" w:rsidRDefault="00485D05" w:rsidP="00485D05">
      <w:pPr>
        <w:rPr>
          <w:rFonts w:ascii="Courier New" w:hAnsi="Courier New"/>
          <w:sz w:val="20"/>
        </w:rPr>
      </w:pPr>
      <w:r w:rsidRPr="00485D05">
        <w:rPr>
          <w:rFonts w:ascii="Courier New" w:hAnsi="Courier New"/>
          <w:sz w:val="20"/>
        </w:rPr>
        <w:t xml:space="preserve">import </w:t>
      </w:r>
      <w:proofErr w:type="gramStart"/>
      <w:r w:rsidRPr="00485D05">
        <w:rPr>
          <w:rFonts w:ascii="Courier New" w:hAnsi="Courier New"/>
          <w:sz w:val="20"/>
        </w:rPr>
        <w:t xml:space="preserve">{ </w:t>
      </w:r>
      <w:proofErr w:type="spellStart"/>
      <w:r w:rsidRPr="00485D05">
        <w:rPr>
          <w:rFonts w:ascii="Courier New" w:hAnsi="Courier New"/>
          <w:sz w:val="20"/>
        </w:rPr>
        <w:t>ProduitService</w:t>
      </w:r>
      <w:proofErr w:type="spellEnd"/>
      <w:proofErr w:type="gramEnd"/>
      <w:r w:rsidRPr="00485D05">
        <w:rPr>
          <w:rFonts w:ascii="Courier New" w:hAnsi="Courier New"/>
          <w:sz w:val="20"/>
        </w:rPr>
        <w:t xml:space="preserve"> } from '../service/</w:t>
      </w:r>
      <w:proofErr w:type="spellStart"/>
      <w:r w:rsidRPr="00485D05">
        <w:rPr>
          <w:rFonts w:ascii="Courier New" w:hAnsi="Courier New"/>
          <w:sz w:val="20"/>
        </w:rPr>
        <w:t>produit.service</w:t>
      </w:r>
      <w:proofErr w:type="spellEnd"/>
      <w:proofErr w:type="gramStart"/>
      <w:r w:rsidRPr="00485D05">
        <w:rPr>
          <w:rFonts w:ascii="Courier New" w:hAnsi="Courier New"/>
          <w:sz w:val="20"/>
        </w:rPr>
        <w:t>';</w:t>
      </w:r>
      <w:proofErr w:type="gramEnd"/>
    </w:p>
    <w:p w14:paraId="77199D09" w14:textId="77777777" w:rsidR="00485D05" w:rsidRPr="00485D05" w:rsidRDefault="00485D05" w:rsidP="00485D05">
      <w:pPr>
        <w:rPr>
          <w:rFonts w:ascii="Courier New" w:hAnsi="Courier New"/>
          <w:sz w:val="20"/>
        </w:rPr>
      </w:pPr>
      <w:r w:rsidRPr="00485D05">
        <w:rPr>
          <w:rFonts w:ascii="Courier New" w:hAnsi="Courier New"/>
          <w:sz w:val="20"/>
        </w:rPr>
        <w:t xml:space="preserve">import </w:t>
      </w:r>
      <w:proofErr w:type="gramStart"/>
      <w:r w:rsidRPr="00485D05">
        <w:rPr>
          <w:rFonts w:ascii="Courier New" w:hAnsi="Courier New"/>
          <w:sz w:val="20"/>
        </w:rPr>
        <w:t xml:space="preserve">{ </w:t>
      </w:r>
      <w:proofErr w:type="spellStart"/>
      <w:r w:rsidRPr="00485D05">
        <w:rPr>
          <w:rFonts w:ascii="Courier New" w:hAnsi="Courier New"/>
          <w:sz w:val="20"/>
        </w:rPr>
        <w:t>Produit</w:t>
      </w:r>
      <w:proofErr w:type="spellEnd"/>
      <w:proofErr w:type="gramEnd"/>
      <w:r w:rsidRPr="00485D05">
        <w:rPr>
          <w:rFonts w:ascii="Courier New" w:hAnsi="Courier New"/>
          <w:sz w:val="20"/>
        </w:rPr>
        <w:t xml:space="preserve"> } from </w:t>
      </w:r>
      <w:proofErr w:type="gramStart"/>
      <w:r w:rsidRPr="00485D05">
        <w:rPr>
          <w:rFonts w:ascii="Courier New" w:hAnsi="Courier New"/>
          <w:sz w:val="20"/>
        </w:rPr>
        <w:t>'..</w:t>
      </w:r>
      <w:proofErr w:type="gramEnd"/>
      <w:r w:rsidRPr="00485D05">
        <w:rPr>
          <w:rFonts w:ascii="Courier New" w:hAnsi="Courier New"/>
          <w:sz w:val="20"/>
        </w:rPr>
        <w:t>/model/</w:t>
      </w:r>
      <w:proofErr w:type="spellStart"/>
      <w:r w:rsidRPr="00485D05">
        <w:rPr>
          <w:rFonts w:ascii="Courier New" w:hAnsi="Courier New"/>
          <w:sz w:val="20"/>
        </w:rPr>
        <w:t>produit</w:t>
      </w:r>
      <w:proofErr w:type="spellEnd"/>
      <w:r w:rsidRPr="00485D05">
        <w:rPr>
          <w:rFonts w:ascii="Courier New" w:hAnsi="Courier New"/>
          <w:sz w:val="20"/>
        </w:rPr>
        <w:t xml:space="preserve">'; // &lt;-- </w:t>
      </w:r>
      <w:proofErr w:type="spellStart"/>
      <w:r w:rsidRPr="00485D05">
        <w:rPr>
          <w:rFonts w:ascii="Courier New" w:hAnsi="Courier New"/>
          <w:sz w:val="20"/>
        </w:rPr>
        <w:t>importe</w:t>
      </w:r>
      <w:proofErr w:type="spellEnd"/>
      <w:r w:rsidRPr="00485D05">
        <w:rPr>
          <w:rFonts w:ascii="Courier New" w:hAnsi="Courier New"/>
          <w:sz w:val="20"/>
        </w:rPr>
        <w:t xml:space="preserve"> </w:t>
      </w:r>
      <w:proofErr w:type="spellStart"/>
      <w:r w:rsidRPr="00485D05">
        <w:rPr>
          <w:rFonts w:ascii="Courier New" w:hAnsi="Courier New"/>
          <w:sz w:val="20"/>
        </w:rPr>
        <w:t>Produit</w:t>
      </w:r>
      <w:proofErr w:type="spellEnd"/>
    </w:p>
    <w:p w14:paraId="2CAA64F2" w14:textId="77777777" w:rsidR="00485D05" w:rsidRPr="00485D05" w:rsidRDefault="00485D05" w:rsidP="00485D05">
      <w:pPr>
        <w:rPr>
          <w:rFonts w:ascii="Courier New" w:hAnsi="Courier New"/>
          <w:sz w:val="20"/>
        </w:rPr>
      </w:pPr>
      <w:r w:rsidRPr="00485D05">
        <w:rPr>
          <w:rFonts w:ascii="Courier New" w:hAnsi="Courier New"/>
          <w:sz w:val="20"/>
        </w:rPr>
        <w:t xml:space="preserve">import </w:t>
      </w:r>
      <w:proofErr w:type="gramStart"/>
      <w:r w:rsidRPr="00485D05">
        <w:rPr>
          <w:rFonts w:ascii="Courier New" w:hAnsi="Courier New"/>
          <w:sz w:val="20"/>
        </w:rPr>
        <w:t xml:space="preserve">{ </w:t>
      </w:r>
      <w:proofErr w:type="spellStart"/>
      <w:r w:rsidRPr="00485D05">
        <w:rPr>
          <w:rFonts w:ascii="Courier New" w:hAnsi="Courier New"/>
          <w:sz w:val="20"/>
        </w:rPr>
        <w:t>CommonModule</w:t>
      </w:r>
      <w:proofErr w:type="spellEnd"/>
      <w:proofErr w:type="gramEnd"/>
      <w:r w:rsidRPr="00485D05">
        <w:rPr>
          <w:rFonts w:ascii="Courier New" w:hAnsi="Courier New"/>
          <w:sz w:val="20"/>
        </w:rPr>
        <w:t xml:space="preserve"> } from '@angular/common</w:t>
      </w:r>
      <w:proofErr w:type="gramStart"/>
      <w:r w:rsidRPr="00485D05">
        <w:rPr>
          <w:rFonts w:ascii="Courier New" w:hAnsi="Courier New"/>
          <w:sz w:val="20"/>
        </w:rPr>
        <w:t>';</w:t>
      </w:r>
      <w:proofErr w:type="gramEnd"/>
    </w:p>
    <w:p w14:paraId="3EA9D945" w14:textId="331FD2B7" w:rsidR="00485D05" w:rsidRPr="00485D05" w:rsidRDefault="00485D05" w:rsidP="00485D05">
      <w:pPr>
        <w:rPr>
          <w:rFonts w:ascii="Courier New" w:hAnsi="Courier New"/>
          <w:sz w:val="20"/>
        </w:rPr>
      </w:pPr>
      <w:r w:rsidRPr="00485D05">
        <w:rPr>
          <w:rFonts w:ascii="Courier New" w:hAnsi="Courier New"/>
          <w:sz w:val="20"/>
        </w:rPr>
        <w:t xml:space="preserve">import </w:t>
      </w:r>
      <w:proofErr w:type="gramStart"/>
      <w:r w:rsidRPr="00485D05">
        <w:rPr>
          <w:rFonts w:ascii="Courier New" w:hAnsi="Courier New"/>
          <w:sz w:val="20"/>
        </w:rPr>
        <w:t xml:space="preserve">{ </w:t>
      </w:r>
      <w:proofErr w:type="spellStart"/>
      <w:r w:rsidRPr="00485D05">
        <w:rPr>
          <w:rFonts w:ascii="Courier New" w:hAnsi="Courier New"/>
          <w:sz w:val="20"/>
        </w:rPr>
        <w:t>HttpClientModule</w:t>
      </w:r>
      <w:proofErr w:type="spellEnd"/>
      <w:proofErr w:type="gramEnd"/>
      <w:r w:rsidRPr="00485D05">
        <w:rPr>
          <w:rFonts w:ascii="Courier New" w:hAnsi="Courier New"/>
          <w:sz w:val="20"/>
        </w:rPr>
        <w:t xml:space="preserve"> } from '@angular/common/http</w:t>
      </w:r>
      <w:proofErr w:type="gramStart"/>
      <w:r w:rsidRPr="00485D05">
        <w:rPr>
          <w:rFonts w:ascii="Courier New" w:hAnsi="Courier New"/>
          <w:sz w:val="20"/>
        </w:rPr>
        <w:t>';</w:t>
      </w:r>
      <w:proofErr w:type="gramEnd"/>
    </w:p>
    <w:p w14:paraId="150106A8" w14:textId="77777777" w:rsidR="00485D05" w:rsidRPr="00485D05" w:rsidRDefault="00485D05" w:rsidP="00485D05">
      <w:pPr>
        <w:rPr>
          <w:rFonts w:ascii="Courier New" w:hAnsi="Courier New"/>
          <w:sz w:val="20"/>
        </w:rPr>
      </w:pPr>
      <w:r w:rsidRPr="00485D05">
        <w:rPr>
          <w:rFonts w:ascii="Courier New" w:hAnsi="Courier New"/>
          <w:sz w:val="20"/>
        </w:rPr>
        <w:t>@</w:t>
      </w:r>
      <w:proofErr w:type="gramStart"/>
      <w:r w:rsidRPr="00485D05">
        <w:rPr>
          <w:rFonts w:ascii="Courier New" w:hAnsi="Courier New"/>
          <w:sz w:val="20"/>
        </w:rPr>
        <w:t>Component(</w:t>
      </w:r>
      <w:proofErr w:type="gramEnd"/>
      <w:r w:rsidRPr="00485D05">
        <w:rPr>
          <w:rFonts w:ascii="Courier New" w:hAnsi="Courier New"/>
          <w:sz w:val="20"/>
        </w:rPr>
        <w:t>{</w:t>
      </w:r>
    </w:p>
    <w:p w14:paraId="636925A8" w14:textId="77777777" w:rsidR="00485D05" w:rsidRPr="00700CF3" w:rsidRDefault="00485D05" w:rsidP="00485D05">
      <w:pPr>
        <w:rPr>
          <w:rFonts w:ascii="Courier New" w:hAnsi="Courier New"/>
          <w:sz w:val="20"/>
          <w:szCs w:val="20"/>
        </w:rPr>
      </w:pPr>
      <w:r w:rsidRPr="00700CF3">
        <w:rPr>
          <w:rFonts w:ascii="Courier New" w:hAnsi="Courier New"/>
          <w:sz w:val="18"/>
          <w:szCs w:val="20"/>
        </w:rPr>
        <w:t xml:space="preserve">  </w:t>
      </w:r>
      <w:r w:rsidRPr="00700CF3">
        <w:rPr>
          <w:rFonts w:ascii="Courier New" w:hAnsi="Courier New"/>
          <w:sz w:val="20"/>
          <w:szCs w:val="20"/>
        </w:rPr>
        <w:t>selector: 'app-</w:t>
      </w:r>
      <w:proofErr w:type="spellStart"/>
      <w:r w:rsidRPr="00700CF3">
        <w:rPr>
          <w:rFonts w:ascii="Courier New" w:hAnsi="Courier New"/>
          <w:sz w:val="20"/>
          <w:szCs w:val="20"/>
        </w:rPr>
        <w:t>produit</w:t>
      </w:r>
      <w:proofErr w:type="spellEnd"/>
      <w:r w:rsidRPr="00700CF3">
        <w:rPr>
          <w:rFonts w:ascii="Courier New" w:hAnsi="Courier New"/>
          <w:sz w:val="20"/>
          <w:szCs w:val="20"/>
        </w:rPr>
        <w:t>-list',</w:t>
      </w:r>
    </w:p>
    <w:p w14:paraId="53D69AF0" w14:textId="77777777" w:rsidR="00485D05" w:rsidRPr="00700CF3" w:rsidRDefault="00485D05" w:rsidP="00485D05">
      <w:pPr>
        <w:rPr>
          <w:rFonts w:ascii="Courier New" w:hAnsi="Courier New"/>
          <w:sz w:val="20"/>
          <w:szCs w:val="20"/>
        </w:rPr>
      </w:pPr>
      <w:r w:rsidRPr="00700CF3">
        <w:rPr>
          <w:rFonts w:ascii="Courier New" w:hAnsi="Courier New"/>
          <w:sz w:val="20"/>
          <w:szCs w:val="20"/>
        </w:rPr>
        <w:t xml:space="preserve">  standalone: true,</w:t>
      </w:r>
    </w:p>
    <w:p w14:paraId="6B02BB28" w14:textId="77777777" w:rsidR="00485D05" w:rsidRPr="00700CF3" w:rsidRDefault="00485D05" w:rsidP="00485D05">
      <w:pPr>
        <w:rPr>
          <w:rFonts w:ascii="Courier New" w:hAnsi="Courier New"/>
          <w:sz w:val="20"/>
          <w:szCs w:val="20"/>
        </w:rPr>
      </w:pPr>
      <w:r w:rsidRPr="00700CF3">
        <w:rPr>
          <w:rFonts w:ascii="Courier New" w:hAnsi="Courier New"/>
          <w:sz w:val="20"/>
          <w:szCs w:val="20"/>
        </w:rPr>
        <w:t xml:space="preserve">  imports: [</w:t>
      </w:r>
      <w:proofErr w:type="spellStart"/>
      <w:r w:rsidRPr="00700CF3">
        <w:rPr>
          <w:rFonts w:ascii="Courier New" w:hAnsi="Courier New"/>
          <w:sz w:val="20"/>
          <w:szCs w:val="20"/>
        </w:rPr>
        <w:t>CommonModule</w:t>
      </w:r>
      <w:proofErr w:type="spellEnd"/>
      <w:r w:rsidRPr="00700CF3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700CF3">
        <w:rPr>
          <w:rFonts w:ascii="Courier New" w:hAnsi="Courier New"/>
          <w:sz w:val="20"/>
          <w:szCs w:val="20"/>
        </w:rPr>
        <w:t>HttpClientModule</w:t>
      </w:r>
      <w:proofErr w:type="spellEnd"/>
      <w:r w:rsidRPr="00700CF3">
        <w:rPr>
          <w:rFonts w:ascii="Courier New" w:hAnsi="Courier New"/>
          <w:sz w:val="20"/>
          <w:szCs w:val="20"/>
        </w:rPr>
        <w:t>],</w:t>
      </w:r>
    </w:p>
    <w:p w14:paraId="62D2E2CB" w14:textId="77777777" w:rsidR="00485D05" w:rsidRPr="00700CF3" w:rsidRDefault="00485D05" w:rsidP="00485D05">
      <w:pPr>
        <w:rPr>
          <w:rFonts w:ascii="Courier New" w:hAnsi="Courier New"/>
          <w:sz w:val="20"/>
          <w:szCs w:val="20"/>
        </w:rPr>
      </w:pPr>
      <w:r w:rsidRPr="00700CF3">
        <w:rPr>
          <w:rFonts w:ascii="Courier New" w:hAnsi="Courier New"/>
          <w:sz w:val="20"/>
          <w:szCs w:val="20"/>
        </w:rPr>
        <w:t xml:space="preserve">  </w:t>
      </w:r>
      <w:proofErr w:type="spellStart"/>
      <w:r w:rsidRPr="00700CF3">
        <w:rPr>
          <w:rFonts w:ascii="Courier New" w:hAnsi="Courier New"/>
          <w:sz w:val="20"/>
          <w:szCs w:val="20"/>
        </w:rPr>
        <w:t>templateUrl</w:t>
      </w:r>
      <w:proofErr w:type="spellEnd"/>
      <w:r w:rsidRPr="00700CF3">
        <w:rPr>
          <w:rFonts w:ascii="Courier New" w:hAnsi="Courier New"/>
          <w:sz w:val="20"/>
          <w:szCs w:val="20"/>
        </w:rPr>
        <w:t>: './produit-list.component.html',</w:t>
      </w:r>
    </w:p>
    <w:p w14:paraId="4396F89D" w14:textId="77777777" w:rsidR="00700CF3" w:rsidRPr="00700CF3" w:rsidRDefault="00485D05" w:rsidP="00485D05">
      <w:pPr>
        <w:rPr>
          <w:rFonts w:ascii="Courier New" w:hAnsi="Courier New"/>
          <w:sz w:val="20"/>
          <w:szCs w:val="20"/>
        </w:rPr>
      </w:pPr>
      <w:r w:rsidRPr="00700CF3">
        <w:rPr>
          <w:rFonts w:ascii="Courier New" w:hAnsi="Courier New"/>
          <w:sz w:val="20"/>
          <w:szCs w:val="20"/>
        </w:rPr>
        <w:t xml:space="preserve">  </w:t>
      </w:r>
      <w:proofErr w:type="spellStart"/>
      <w:r w:rsidRPr="00700CF3">
        <w:rPr>
          <w:rFonts w:ascii="Courier New" w:hAnsi="Courier New"/>
          <w:sz w:val="20"/>
          <w:szCs w:val="20"/>
        </w:rPr>
        <w:t>styleUrls</w:t>
      </w:r>
      <w:proofErr w:type="spellEnd"/>
      <w:r w:rsidRPr="00700CF3">
        <w:rPr>
          <w:rFonts w:ascii="Courier New" w:hAnsi="Courier New"/>
          <w:sz w:val="20"/>
          <w:szCs w:val="20"/>
        </w:rPr>
        <w:t>: ['</w:t>
      </w:r>
      <w:proofErr w:type="gramStart"/>
      <w:r w:rsidRPr="00700CF3">
        <w:rPr>
          <w:rFonts w:ascii="Courier New" w:hAnsi="Courier New"/>
          <w:sz w:val="20"/>
          <w:szCs w:val="20"/>
        </w:rPr>
        <w:t>./produit-list.component.css']</w:t>
      </w:r>
      <w:proofErr w:type="gramEnd"/>
    </w:p>
    <w:p w14:paraId="7B291343" w14:textId="21E404C0" w:rsidR="0058777D" w:rsidRPr="00700CF3" w:rsidRDefault="00485D05" w:rsidP="00485D05">
      <w:pPr>
        <w:rPr>
          <w:rFonts w:ascii="Courier New" w:hAnsi="Courier New"/>
          <w:sz w:val="18"/>
          <w:szCs w:val="20"/>
        </w:rPr>
      </w:pPr>
      <w:r w:rsidRPr="00485D05">
        <w:rPr>
          <w:rFonts w:ascii="Courier New" w:hAnsi="Courier New"/>
          <w:sz w:val="20"/>
        </w:rPr>
        <w:t>})</w:t>
      </w:r>
      <w:r w:rsidR="00000000">
        <w:rPr>
          <w:rFonts w:ascii="Courier New" w:hAnsi="Courier New"/>
          <w:sz w:val="20"/>
        </w:rPr>
        <w:br/>
        <w:t xml:space="preserve">export class </w:t>
      </w:r>
      <w:proofErr w:type="spellStart"/>
      <w:r w:rsidR="00000000">
        <w:rPr>
          <w:rFonts w:ascii="Courier New" w:hAnsi="Courier New"/>
          <w:sz w:val="20"/>
        </w:rPr>
        <w:t>ProduitListComponent</w:t>
      </w:r>
      <w:proofErr w:type="spellEnd"/>
      <w:r w:rsidR="00000000">
        <w:rPr>
          <w:rFonts w:ascii="Courier New" w:hAnsi="Courier New"/>
          <w:sz w:val="20"/>
        </w:rPr>
        <w:t xml:space="preserve"> implements </w:t>
      </w:r>
      <w:proofErr w:type="spellStart"/>
      <w:r w:rsidR="00000000">
        <w:rPr>
          <w:rFonts w:ascii="Courier New" w:hAnsi="Courier New"/>
          <w:sz w:val="20"/>
        </w:rPr>
        <w:t>OnInit</w:t>
      </w:r>
      <w:proofErr w:type="spellEnd"/>
      <w:r w:rsidR="00000000">
        <w:rPr>
          <w:rFonts w:ascii="Courier New" w:hAnsi="Courier New"/>
          <w:sz w:val="20"/>
        </w:rPr>
        <w:t xml:space="preserve"> {</w:t>
      </w:r>
      <w:r w:rsidR="00000000">
        <w:rPr>
          <w:rFonts w:ascii="Courier New" w:hAnsi="Courier New"/>
          <w:sz w:val="20"/>
        </w:rPr>
        <w:br/>
      </w:r>
      <w:r w:rsidR="00000000">
        <w:rPr>
          <w:rFonts w:ascii="Courier New" w:hAnsi="Courier New"/>
          <w:sz w:val="20"/>
        </w:rPr>
        <w:lastRenderedPageBreak/>
        <w:t xml:space="preserve">  </w:t>
      </w:r>
      <w:proofErr w:type="spellStart"/>
      <w:r w:rsidR="00000000">
        <w:rPr>
          <w:rFonts w:ascii="Courier New" w:hAnsi="Courier New"/>
          <w:sz w:val="20"/>
        </w:rPr>
        <w:t>produits</w:t>
      </w:r>
      <w:proofErr w:type="spellEnd"/>
      <w:r w:rsidR="00000000">
        <w:rPr>
          <w:rFonts w:ascii="Courier New" w:hAnsi="Courier New"/>
          <w:sz w:val="20"/>
        </w:rPr>
        <w:t xml:space="preserve">: </w:t>
      </w:r>
      <w:proofErr w:type="spellStart"/>
      <w:proofErr w:type="gramStart"/>
      <w:r w:rsidR="00000000">
        <w:rPr>
          <w:rFonts w:ascii="Courier New" w:hAnsi="Courier New"/>
          <w:sz w:val="20"/>
        </w:rPr>
        <w:t>Produit</w:t>
      </w:r>
      <w:proofErr w:type="spellEnd"/>
      <w:r w:rsidR="00000000">
        <w:rPr>
          <w:rFonts w:ascii="Courier New" w:hAnsi="Courier New"/>
          <w:sz w:val="20"/>
        </w:rPr>
        <w:t>[</w:t>
      </w:r>
      <w:proofErr w:type="gramEnd"/>
      <w:r w:rsidR="00000000">
        <w:rPr>
          <w:rFonts w:ascii="Courier New" w:hAnsi="Courier New"/>
          <w:sz w:val="20"/>
        </w:rPr>
        <w:t>] = [];</w:t>
      </w:r>
      <w:r w:rsidR="00000000">
        <w:rPr>
          <w:rFonts w:ascii="Courier New" w:hAnsi="Courier New"/>
          <w:sz w:val="20"/>
        </w:rPr>
        <w:br/>
        <w:t xml:space="preserve">  constructor(private </w:t>
      </w:r>
      <w:proofErr w:type="spellStart"/>
      <w:r w:rsidR="00000000">
        <w:rPr>
          <w:rFonts w:ascii="Courier New" w:hAnsi="Courier New"/>
          <w:sz w:val="20"/>
        </w:rPr>
        <w:t>produitService</w:t>
      </w:r>
      <w:proofErr w:type="spellEnd"/>
      <w:r w:rsidR="00000000">
        <w:rPr>
          <w:rFonts w:ascii="Courier New" w:hAnsi="Courier New"/>
          <w:sz w:val="20"/>
        </w:rPr>
        <w:t xml:space="preserve">: </w:t>
      </w:r>
      <w:proofErr w:type="spellStart"/>
      <w:r w:rsidR="00000000">
        <w:rPr>
          <w:rFonts w:ascii="Courier New" w:hAnsi="Courier New"/>
          <w:sz w:val="20"/>
        </w:rPr>
        <w:t>ProduitService</w:t>
      </w:r>
      <w:proofErr w:type="spellEnd"/>
      <w:r w:rsidR="00000000">
        <w:rPr>
          <w:rFonts w:ascii="Courier New" w:hAnsi="Courier New"/>
          <w:sz w:val="20"/>
        </w:rPr>
        <w:t>) {}</w:t>
      </w:r>
      <w:r w:rsidR="00000000">
        <w:rPr>
          <w:rFonts w:ascii="Courier New" w:hAnsi="Courier New"/>
          <w:sz w:val="20"/>
        </w:rPr>
        <w:br/>
        <w:t xml:space="preserve">  </w:t>
      </w:r>
      <w:proofErr w:type="spellStart"/>
      <w:r w:rsidR="00000000">
        <w:rPr>
          <w:rFonts w:ascii="Courier New" w:hAnsi="Courier New"/>
          <w:sz w:val="20"/>
        </w:rPr>
        <w:t>ngOnInit</w:t>
      </w:r>
      <w:proofErr w:type="spellEnd"/>
      <w:r w:rsidR="00000000">
        <w:rPr>
          <w:rFonts w:ascii="Courier New" w:hAnsi="Courier New"/>
          <w:sz w:val="20"/>
        </w:rPr>
        <w:t>(): void {</w:t>
      </w:r>
      <w:r w:rsidR="00000000">
        <w:rPr>
          <w:rFonts w:ascii="Courier New" w:hAnsi="Courier New"/>
          <w:sz w:val="20"/>
        </w:rPr>
        <w:br/>
        <w:t xml:space="preserve">    </w:t>
      </w:r>
      <w:proofErr w:type="spellStart"/>
      <w:proofErr w:type="gramStart"/>
      <w:r w:rsidR="00000000">
        <w:rPr>
          <w:rFonts w:ascii="Courier New" w:hAnsi="Courier New"/>
          <w:sz w:val="20"/>
        </w:rPr>
        <w:t>this.produitService.getProduits</w:t>
      </w:r>
      <w:proofErr w:type="spellEnd"/>
      <w:proofErr w:type="gramEnd"/>
      <w:r w:rsidR="00000000">
        <w:rPr>
          <w:rFonts w:ascii="Courier New" w:hAnsi="Courier New"/>
          <w:sz w:val="20"/>
        </w:rPr>
        <w:t>(</w:t>
      </w:r>
      <w:proofErr w:type="gramStart"/>
      <w:r w:rsidR="00000000">
        <w:rPr>
          <w:rFonts w:ascii="Courier New" w:hAnsi="Courier New"/>
          <w:sz w:val="20"/>
        </w:rPr>
        <w:t>).subscribe</w:t>
      </w:r>
      <w:proofErr w:type="gramEnd"/>
      <w:r w:rsidR="00000000">
        <w:rPr>
          <w:rFonts w:ascii="Courier New" w:hAnsi="Courier New"/>
          <w:sz w:val="20"/>
        </w:rPr>
        <w:t xml:space="preserve">(data =&gt; </w:t>
      </w:r>
      <w:proofErr w:type="spellStart"/>
      <w:proofErr w:type="gramStart"/>
      <w:r w:rsidR="00000000">
        <w:rPr>
          <w:rFonts w:ascii="Courier New" w:hAnsi="Courier New"/>
          <w:sz w:val="20"/>
        </w:rPr>
        <w:t>this.produits</w:t>
      </w:r>
      <w:proofErr w:type="spellEnd"/>
      <w:proofErr w:type="gramEnd"/>
      <w:r w:rsidR="00000000">
        <w:rPr>
          <w:rFonts w:ascii="Courier New" w:hAnsi="Courier New"/>
          <w:sz w:val="20"/>
        </w:rPr>
        <w:t xml:space="preserve"> = data);</w:t>
      </w:r>
      <w:r w:rsidR="00000000">
        <w:rPr>
          <w:rFonts w:ascii="Courier New" w:hAnsi="Courier New"/>
          <w:sz w:val="20"/>
        </w:rPr>
        <w:br/>
        <w:t xml:space="preserve">  }</w:t>
      </w:r>
      <w:r w:rsidR="00000000">
        <w:rPr>
          <w:rFonts w:ascii="Courier New" w:hAnsi="Courier New"/>
          <w:sz w:val="20"/>
        </w:rPr>
        <w:br/>
        <w:t>}</w:t>
      </w:r>
    </w:p>
    <w:p w14:paraId="71D4FA4E" w14:textId="77777777" w:rsidR="0058777D" w:rsidRDefault="00000000">
      <w:pPr>
        <w:pStyle w:val="Titre1"/>
      </w:pPr>
      <w:r>
        <w:rPr>
          <w:color w:val="0066CC"/>
        </w:rPr>
        <w:t>9. produit-list.component.html</w:t>
      </w:r>
    </w:p>
    <w:p w14:paraId="1293840A" w14:textId="77777777" w:rsidR="0058777D" w:rsidRDefault="00000000">
      <w:proofErr w:type="spellStart"/>
      <w:r>
        <w:t>Affichage</w:t>
      </w:r>
      <w:proofErr w:type="spellEnd"/>
      <w:r>
        <w:t xml:space="preserve"> des </w:t>
      </w:r>
      <w:proofErr w:type="spellStart"/>
      <w:proofErr w:type="gramStart"/>
      <w:r>
        <w:t>produits</w:t>
      </w:r>
      <w:proofErr w:type="spellEnd"/>
      <w:r>
        <w:t xml:space="preserve"> :</w:t>
      </w:r>
      <w:proofErr w:type="gramEnd"/>
    </w:p>
    <w:p w14:paraId="2D37AB88" w14:textId="77777777" w:rsidR="009776F2" w:rsidRPr="009776F2" w:rsidRDefault="009776F2" w:rsidP="009776F2">
      <w:pPr>
        <w:rPr>
          <w:rFonts w:ascii="Courier New" w:hAnsi="Courier New" w:cs="Courier New"/>
          <w:sz w:val="20"/>
          <w:szCs w:val="20"/>
        </w:rPr>
      </w:pPr>
      <w:r w:rsidRPr="009776F2">
        <w:rPr>
          <w:rFonts w:ascii="Courier New" w:hAnsi="Courier New" w:cs="Courier New"/>
          <w:sz w:val="20"/>
          <w:szCs w:val="20"/>
        </w:rPr>
        <w:t>&lt;div class="container mt-4"&gt;</w:t>
      </w:r>
    </w:p>
    <w:p w14:paraId="08BAAFB2" w14:textId="4BBC4E8E" w:rsidR="009776F2" w:rsidRPr="009776F2" w:rsidRDefault="009776F2" w:rsidP="009776F2">
      <w:pPr>
        <w:rPr>
          <w:rFonts w:ascii="Courier New" w:hAnsi="Courier New" w:cs="Courier New"/>
          <w:sz w:val="20"/>
          <w:szCs w:val="20"/>
        </w:rPr>
      </w:pPr>
      <w:r w:rsidRPr="009776F2">
        <w:rPr>
          <w:rFonts w:ascii="Courier New" w:hAnsi="Courier New" w:cs="Courier New"/>
          <w:sz w:val="20"/>
          <w:szCs w:val="20"/>
        </w:rPr>
        <w:t xml:space="preserve">  &lt;h2&gt;</w:t>
      </w:r>
      <w:proofErr w:type="spellStart"/>
      <w:r w:rsidRPr="009776F2">
        <w:rPr>
          <w:rFonts w:ascii="Courier New" w:hAnsi="Courier New" w:cs="Courier New"/>
          <w:sz w:val="20"/>
          <w:szCs w:val="20"/>
        </w:rPr>
        <w:t>Liste</w:t>
      </w:r>
      <w:proofErr w:type="spellEnd"/>
      <w:r w:rsidRPr="009776F2">
        <w:rPr>
          <w:rFonts w:ascii="Courier New" w:hAnsi="Courier New" w:cs="Courier New"/>
          <w:sz w:val="20"/>
          <w:szCs w:val="20"/>
        </w:rPr>
        <w:t xml:space="preserve"> des </w:t>
      </w:r>
      <w:proofErr w:type="spellStart"/>
      <w:r w:rsidRPr="009776F2">
        <w:rPr>
          <w:rFonts w:ascii="Courier New" w:hAnsi="Courier New" w:cs="Courier New"/>
          <w:sz w:val="20"/>
          <w:szCs w:val="20"/>
        </w:rPr>
        <w:t>Produits</w:t>
      </w:r>
      <w:proofErr w:type="spellEnd"/>
      <w:r w:rsidRPr="009776F2">
        <w:rPr>
          <w:rFonts w:ascii="Courier New" w:hAnsi="Courier New" w:cs="Courier New"/>
          <w:sz w:val="20"/>
          <w:szCs w:val="20"/>
        </w:rPr>
        <w:t>&lt;/h2&gt;</w:t>
      </w:r>
    </w:p>
    <w:p w14:paraId="19605786" w14:textId="77777777" w:rsidR="009776F2" w:rsidRPr="009776F2" w:rsidRDefault="00000000" w:rsidP="009776F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&lt;table class="table table-striped table-bordered"&gt;</w:t>
      </w:r>
      <w:r>
        <w:rPr>
          <w:rFonts w:ascii="Courier New" w:hAnsi="Courier New"/>
          <w:sz w:val="20"/>
        </w:rPr>
        <w:br/>
      </w:r>
      <w:r w:rsidR="009776F2" w:rsidRPr="009776F2">
        <w:rPr>
          <w:rFonts w:ascii="Courier New" w:hAnsi="Courier New"/>
          <w:sz w:val="20"/>
        </w:rPr>
        <w:t>&lt;</w:t>
      </w:r>
      <w:proofErr w:type="spellStart"/>
      <w:r w:rsidR="009776F2" w:rsidRPr="009776F2">
        <w:rPr>
          <w:rFonts w:ascii="Courier New" w:hAnsi="Courier New"/>
          <w:sz w:val="20"/>
        </w:rPr>
        <w:t>thead</w:t>
      </w:r>
      <w:proofErr w:type="spellEnd"/>
      <w:r w:rsidR="009776F2" w:rsidRPr="009776F2">
        <w:rPr>
          <w:rFonts w:ascii="Courier New" w:hAnsi="Courier New"/>
          <w:sz w:val="20"/>
        </w:rPr>
        <w:t>&gt;</w:t>
      </w:r>
    </w:p>
    <w:p w14:paraId="200A6D46" w14:textId="77777777" w:rsidR="009776F2" w:rsidRPr="009776F2" w:rsidRDefault="009776F2" w:rsidP="009776F2">
      <w:pPr>
        <w:rPr>
          <w:rFonts w:ascii="Courier New" w:hAnsi="Courier New"/>
          <w:sz w:val="20"/>
        </w:rPr>
      </w:pPr>
      <w:r w:rsidRPr="009776F2">
        <w:rPr>
          <w:rFonts w:ascii="Courier New" w:hAnsi="Courier New"/>
          <w:sz w:val="20"/>
        </w:rPr>
        <w:t xml:space="preserve">      &lt;tr&gt;</w:t>
      </w:r>
    </w:p>
    <w:p w14:paraId="4B0ED5BE" w14:textId="77777777" w:rsidR="009776F2" w:rsidRPr="009776F2" w:rsidRDefault="009776F2" w:rsidP="009776F2">
      <w:pPr>
        <w:rPr>
          <w:rFonts w:ascii="Courier New" w:hAnsi="Courier New"/>
          <w:sz w:val="20"/>
        </w:rPr>
      </w:pPr>
      <w:r w:rsidRPr="009776F2">
        <w:rPr>
          <w:rFonts w:ascii="Courier New" w:hAnsi="Courier New"/>
          <w:sz w:val="20"/>
        </w:rPr>
        <w:t xml:space="preserve">        &lt;</w:t>
      </w:r>
      <w:proofErr w:type="spellStart"/>
      <w:r w:rsidRPr="009776F2">
        <w:rPr>
          <w:rFonts w:ascii="Courier New" w:hAnsi="Courier New"/>
          <w:sz w:val="20"/>
        </w:rPr>
        <w:t>th</w:t>
      </w:r>
      <w:proofErr w:type="spellEnd"/>
      <w:r w:rsidRPr="009776F2">
        <w:rPr>
          <w:rFonts w:ascii="Courier New" w:hAnsi="Courier New"/>
          <w:sz w:val="20"/>
        </w:rPr>
        <w:t>&gt;</w:t>
      </w:r>
      <w:proofErr w:type="spellStart"/>
      <w:r w:rsidRPr="009776F2">
        <w:rPr>
          <w:rFonts w:ascii="Courier New" w:hAnsi="Courier New"/>
          <w:sz w:val="20"/>
        </w:rPr>
        <w:t>Libellé</w:t>
      </w:r>
      <w:proofErr w:type="spellEnd"/>
      <w:r w:rsidRPr="009776F2">
        <w:rPr>
          <w:rFonts w:ascii="Courier New" w:hAnsi="Courier New"/>
          <w:sz w:val="20"/>
        </w:rPr>
        <w:t>&lt;/</w:t>
      </w:r>
      <w:proofErr w:type="spellStart"/>
      <w:r w:rsidRPr="009776F2">
        <w:rPr>
          <w:rFonts w:ascii="Courier New" w:hAnsi="Courier New"/>
          <w:sz w:val="20"/>
        </w:rPr>
        <w:t>th</w:t>
      </w:r>
      <w:proofErr w:type="spellEnd"/>
      <w:r w:rsidRPr="009776F2">
        <w:rPr>
          <w:rFonts w:ascii="Courier New" w:hAnsi="Courier New"/>
          <w:sz w:val="20"/>
        </w:rPr>
        <w:t>&gt;</w:t>
      </w:r>
    </w:p>
    <w:p w14:paraId="132AC686" w14:textId="77777777" w:rsidR="009776F2" w:rsidRPr="009776F2" w:rsidRDefault="009776F2" w:rsidP="009776F2">
      <w:pPr>
        <w:rPr>
          <w:rFonts w:ascii="Courier New" w:hAnsi="Courier New"/>
          <w:sz w:val="20"/>
        </w:rPr>
      </w:pPr>
      <w:r w:rsidRPr="009776F2">
        <w:rPr>
          <w:rFonts w:ascii="Courier New" w:hAnsi="Courier New"/>
          <w:sz w:val="20"/>
        </w:rPr>
        <w:t xml:space="preserve">        &lt;</w:t>
      </w:r>
      <w:proofErr w:type="spellStart"/>
      <w:r w:rsidRPr="009776F2">
        <w:rPr>
          <w:rFonts w:ascii="Courier New" w:hAnsi="Courier New"/>
          <w:sz w:val="20"/>
        </w:rPr>
        <w:t>th</w:t>
      </w:r>
      <w:proofErr w:type="spellEnd"/>
      <w:r w:rsidRPr="009776F2">
        <w:rPr>
          <w:rFonts w:ascii="Courier New" w:hAnsi="Courier New"/>
          <w:sz w:val="20"/>
        </w:rPr>
        <w:t>&gt;Image&lt;/</w:t>
      </w:r>
      <w:proofErr w:type="spellStart"/>
      <w:r w:rsidRPr="009776F2">
        <w:rPr>
          <w:rFonts w:ascii="Courier New" w:hAnsi="Courier New"/>
          <w:sz w:val="20"/>
        </w:rPr>
        <w:t>th</w:t>
      </w:r>
      <w:proofErr w:type="spellEnd"/>
      <w:r w:rsidRPr="009776F2">
        <w:rPr>
          <w:rFonts w:ascii="Courier New" w:hAnsi="Courier New"/>
          <w:sz w:val="20"/>
        </w:rPr>
        <w:t>&gt;</w:t>
      </w:r>
    </w:p>
    <w:p w14:paraId="6B0EB6C1" w14:textId="77777777" w:rsidR="009776F2" w:rsidRPr="009776F2" w:rsidRDefault="009776F2" w:rsidP="009776F2">
      <w:pPr>
        <w:rPr>
          <w:rFonts w:ascii="Courier New" w:hAnsi="Courier New"/>
          <w:sz w:val="20"/>
        </w:rPr>
      </w:pPr>
      <w:r w:rsidRPr="009776F2">
        <w:rPr>
          <w:rFonts w:ascii="Courier New" w:hAnsi="Courier New"/>
          <w:sz w:val="20"/>
        </w:rPr>
        <w:t xml:space="preserve">        &lt;</w:t>
      </w:r>
      <w:proofErr w:type="spellStart"/>
      <w:r w:rsidRPr="009776F2">
        <w:rPr>
          <w:rFonts w:ascii="Courier New" w:hAnsi="Courier New"/>
          <w:sz w:val="20"/>
        </w:rPr>
        <w:t>th</w:t>
      </w:r>
      <w:proofErr w:type="spellEnd"/>
      <w:r w:rsidRPr="009776F2">
        <w:rPr>
          <w:rFonts w:ascii="Courier New" w:hAnsi="Courier New"/>
          <w:sz w:val="20"/>
        </w:rPr>
        <w:t>&gt;Prix (</w:t>
      </w:r>
      <w:proofErr w:type="gramStart"/>
      <w:r w:rsidRPr="009776F2">
        <w:rPr>
          <w:rFonts w:ascii="Courier New" w:hAnsi="Courier New"/>
          <w:sz w:val="20"/>
        </w:rPr>
        <w:t>€)&lt;</w:t>
      </w:r>
      <w:proofErr w:type="gramEnd"/>
      <w:r w:rsidRPr="009776F2">
        <w:rPr>
          <w:rFonts w:ascii="Courier New" w:hAnsi="Courier New"/>
          <w:sz w:val="20"/>
        </w:rPr>
        <w:t>/</w:t>
      </w:r>
      <w:proofErr w:type="spellStart"/>
      <w:r w:rsidRPr="009776F2">
        <w:rPr>
          <w:rFonts w:ascii="Courier New" w:hAnsi="Courier New"/>
          <w:sz w:val="20"/>
        </w:rPr>
        <w:t>th</w:t>
      </w:r>
      <w:proofErr w:type="spellEnd"/>
      <w:r w:rsidRPr="009776F2">
        <w:rPr>
          <w:rFonts w:ascii="Courier New" w:hAnsi="Courier New"/>
          <w:sz w:val="20"/>
        </w:rPr>
        <w:t>&gt;</w:t>
      </w:r>
    </w:p>
    <w:p w14:paraId="2E85ED2B" w14:textId="77777777" w:rsidR="009776F2" w:rsidRPr="009776F2" w:rsidRDefault="009776F2" w:rsidP="009776F2">
      <w:pPr>
        <w:rPr>
          <w:rFonts w:ascii="Courier New" w:hAnsi="Courier New"/>
          <w:sz w:val="20"/>
        </w:rPr>
      </w:pPr>
      <w:r w:rsidRPr="009776F2">
        <w:rPr>
          <w:rFonts w:ascii="Courier New" w:hAnsi="Courier New"/>
          <w:sz w:val="20"/>
        </w:rPr>
        <w:t xml:space="preserve">        &lt;</w:t>
      </w:r>
      <w:proofErr w:type="spellStart"/>
      <w:r w:rsidRPr="009776F2">
        <w:rPr>
          <w:rFonts w:ascii="Courier New" w:hAnsi="Courier New"/>
          <w:sz w:val="20"/>
        </w:rPr>
        <w:t>th</w:t>
      </w:r>
      <w:proofErr w:type="spellEnd"/>
      <w:r w:rsidRPr="009776F2">
        <w:rPr>
          <w:rFonts w:ascii="Courier New" w:hAnsi="Courier New"/>
          <w:sz w:val="20"/>
        </w:rPr>
        <w:t>&gt;Type&lt;/</w:t>
      </w:r>
      <w:proofErr w:type="spellStart"/>
      <w:r w:rsidRPr="009776F2">
        <w:rPr>
          <w:rFonts w:ascii="Courier New" w:hAnsi="Courier New"/>
          <w:sz w:val="20"/>
        </w:rPr>
        <w:t>th</w:t>
      </w:r>
      <w:proofErr w:type="spellEnd"/>
      <w:r w:rsidRPr="009776F2">
        <w:rPr>
          <w:rFonts w:ascii="Courier New" w:hAnsi="Courier New"/>
          <w:sz w:val="20"/>
        </w:rPr>
        <w:t>&gt;</w:t>
      </w:r>
    </w:p>
    <w:p w14:paraId="62E8698E" w14:textId="77777777" w:rsidR="009776F2" w:rsidRPr="009776F2" w:rsidRDefault="009776F2" w:rsidP="009776F2">
      <w:pPr>
        <w:rPr>
          <w:rFonts w:ascii="Courier New" w:hAnsi="Courier New"/>
          <w:sz w:val="20"/>
        </w:rPr>
      </w:pPr>
      <w:r w:rsidRPr="009776F2">
        <w:rPr>
          <w:rFonts w:ascii="Courier New" w:hAnsi="Courier New"/>
          <w:sz w:val="20"/>
        </w:rPr>
        <w:t xml:space="preserve">      &lt;/tr&gt;</w:t>
      </w:r>
    </w:p>
    <w:p w14:paraId="403D374B" w14:textId="09264BC0" w:rsidR="0058777D" w:rsidRDefault="009776F2" w:rsidP="009776F2">
      <w:pPr>
        <w:rPr>
          <w:rFonts w:ascii="Courier New" w:hAnsi="Courier New"/>
          <w:sz w:val="20"/>
        </w:rPr>
      </w:pPr>
      <w:r w:rsidRPr="009776F2">
        <w:rPr>
          <w:rFonts w:ascii="Courier New" w:hAnsi="Courier New"/>
          <w:sz w:val="20"/>
        </w:rPr>
        <w:t xml:space="preserve">    &lt;/</w:t>
      </w:r>
      <w:proofErr w:type="spellStart"/>
      <w:r w:rsidRPr="009776F2">
        <w:rPr>
          <w:rFonts w:ascii="Courier New" w:hAnsi="Courier New"/>
          <w:sz w:val="20"/>
        </w:rPr>
        <w:t>thead</w:t>
      </w:r>
      <w:proofErr w:type="spellEnd"/>
      <w:r w:rsidRPr="009776F2">
        <w:rPr>
          <w:rFonts w:ascii="Courier New" w:hAnsi="Courier New"/>
          <w:sz w:val="20"/>
        </w:rPr>
        <w:t>&gt;</w:t>
      </w:r>
      <w:r w:rsidR="00000000">
        <w:rPr>
          <w:rFonts w:ascii="Courier New" w:hAnsi="Courier New"/>
          <w:sz w:val="20"/>
        </w:rPr>
        <w:br/>
        <w:t>&lt;</w:t>
      </w:r>
      <w:proofErr w:type="spellStart"/>
      <w:r w:rsidR="00000000">
        <w:rPr>
          <w:rFonts w:ascii="Courier New" w:hAnsi="Courier New"/>
          <w:sz w:val="20"/>
        </w:rPr>
        <w:t>tbody</w:t>
      </w:r>
      <w:proofErr w:type="spellEnd"/>
      <w:r w:rsidR="00000000">
        <w:rPr>
          <w:rFonts w:ascii="Courier New" w:hAnsi="Courier New"/>
          <w:sz w:val="20"/>
        </w:rPr>
        <w:t>&gt;</w:t>
      </w:r>
      <w:r w:rsidR="00000000">
        <w:rPr>
          <w:rFonts w:ascii="Courier New" w:hAnsi="Courier New"/>
          <w:sz w:val="20"/>
        </w:rPr>
        <w:br/>
        <w:t xml:space="preserve">  &lt;tr *</w:t>
      </w:r>
      <w:proofErr w:type="spellStart"/>
      <w:r w:rsidR="00000000">
        <w:rPr>
          <w:rFonts w:ascii="Courier New" w:hAnsi="Courier New"/>
          <w:sz w:val="20"/>
        </w:rPr>
        <w:t>ngFor</w:t>
      </w:r>
      <w:proofErr w:type="spellEnd"/>
      <w:r w:rsidR="00000000">
        <w:rPr>
          <w:rFonts w:ascii="Courier New" w:hAnsi="Courier New"/>
          <w:sz w:val="20"/>
        </w:rPr>
        <w:t xml:space="preserve">="let </w:t>
      </w:r>
      <w:proofErr w:type="spellStart"/>
      <w:r w:rsidR="00000000">
        <w:rPr>
          <w:rFonts w:ascii="Courier New" w:hAnsi="Courier New"/>
          <w:sz w:val="20"/>
        </w:rPr>
        <w:t>produit</w:t>
      </w:r>
      <w:proofErr w:type="spellEnd"/>
      <w:r w:rsidR="00000000">
        <w:rPr>
          <w:rFonts w:ascii="Courier New" w:hAnsi="Courier New"/>
          <w:sz w:val="20"/>
        </w:rPr>
        <w:t xml:space="preserve"> of </w:t>
      </w:r>
      <w:proofErr w:type="spellStart"/>
      <w:r w:rsidR="00000000">
        <w:rPr>
          <w:rFonts w:ascii="Courier New" w:hAnsi="Courier New"/>
          <w:sz w:val="20"/>
        </w:rPr>
        <w:t>produits</w:t>
      </w:r>
      <w:proofErr w:type="spellEnd"/>
      <w:r w:rsidR="00000000">
        <w:rPr>
          <w:rFonts w:ascii="Courier New" w:hAnsi="Courier New"/>
          <w:sz w:val="20"/>
        </w:rPr>
        <w:t>"&gt;</w:t>
      </w:r>
      <w:r w:rsidR="00000000">
        <w:rPr>
          <w:rFonts w:ascii="Courier New" w:hAnsi="Courier New"/>
          <w:sz w:val="20"/>
        </w:rPr>
        <w:br/>
        <w:t xml:space="preserve">    &lt;td&gt;{{ </w:t>
      </w:r>
      <w:proofErr w:type="spellStart"/>
      <w:r w:rsidR="00000000">
        <w:rPr>
          <w:rFonts w:ascii="Courier New" w:hAnsi="Courier New"/>
          <w:sz w:val="20"/>
        </w:rPr>
        <w:t>produit.libelle</w:t>
      </w:r>
      <w:proofErr w:type="spellEnd"/>
      <w:r w:rsidR="00000000">
        <w:rPr>
          <w:rFonts w:ascii="Courier New" w:hAnsi="Courier New"/>
          <w:sz w:val="20"/>
        </w:rPr>
        <w:t xml:space="preserve"> }}&lt;/td&gt;</w:t>
      </w:r>
      <w:r w:rsidR="00000000">
        <w:rPr>
          <w:rFonts w:ascii="Courier New" w:hAnsi="Courier New"/>
          <w:sz w:val="20"/>
        </w:rPr>
        <w:br/>
        <w:t xml:space="preserve">    &lt;td&gt;&lt;</w:t>
      </w:r>
      <w:proofErr w:type="spellStart"/>
      <w:r w:rsidR="00000000">
        <w:rPr>
          <w:rFonts w:ascii="Courier New" w:hAnsi="Courier New"/>
          <w:sz w:val="20"/>
        </w:rPr>
        <w:t>img</w:t>
      </w:r>
      <w:proofErr w:type="spellEnd"/>
      <w:r w:rsidR="00000000">
        <w:rPr>
          <w:rFonts w:ascii="Courier New" w:hAnsi="Courier New"/>
          <w:sz w:val="20"/>
        </w:rPr>
        <w:t xml:space="preserve"> [</w:t>
      </w:r>
      <w:proofErr w:type="spellStart"/>
      <w:r w:rsidR="00000000">
        <w:rPr>
          <w:rFonts w:ascii="Courier New" w:hAnsi="Courier New"/>
          <w:sz w:val="20"/>
        </w:rPr>
        <w:t>src</w:t>
      </w:r>
      <w:proofErr w:type="spellEnd"/>
      <w:r w:rsidR="00000000">
        <w:rPr>
          <w:rFonts w:ascii="Courier New" w:hAnsi="Courier New"/>
          <w:sz w:val="20"/>
        </w:rPr>
        <w:t>]="</w:t>
      </w:r>
      <w:proofErr w:type="spellStart"/>
      <w:r w:rsidR="00000000">
        <w:rPr>
          <w:rFonts w:ascii="Courier New" w:hAnsi="Courier New"/>
          <w:sz w:val="20"/>
        </w:rPr>
        <w:t>produit.image</w:t>
      </w:r>
      <w:proofErr w:type="spellEnd"/>
      <w:r w:rsidR="00000000">
        <w:rPr>
          <w:rFonts w:ascii="Courier New" w:hAnsi="Courier New"/>
          <w:sz w:val="20"/>
        </w:rPr>
        <w:t>" width="50" /&gt;&lt;/td&gt;</w:t>
      </w:r>
      <w:r w:rsidR="00000000">
        <w:rPr>
          <w:rFonts w:ascii="Courier New" w:hAnsi="Courier New"/>
          <w:sz w:val="20"/>
        </w:rPr>
        <w:br/>
        <w:t xml:space="preserve">    &lt;td&gt;{{ </w:t>
      </w:r>
      <w:proofErr w:type="spellStart"/>
      <w:r w:rsidR="00000000">
        <w:rPr>
          <w:rFonts w:ascii="Courier New" w:hAnsi="Courier New"/>
          <w:sz w:val="20"/>
        </w:rPr>
        <w:t>produit.prix</w:t>
      </w:r>
      <w:proofErr w:type="spellEnd"/>
      <w:r w:rsidR="00000000">
        <w:rPr>
          <w:rFonts w:ascii="Courier New" w:hAnsi="Courier New"/>
          <w:sz w:val="20"/>
        </w:rPr>
        <w:t xml:space="preserve"> }}&lt;/td&gt;</w:t>
      </w:r>
      <w:r w:rsidR="00000000">
        <w:rPr>
          <w:rFonts w:ascii="Courier New" w:hAnsi="Courier New"/>
          <w:sz w:val="20"/>
        </w:rPr>
        <w:br/>
        <w:t xml:space="preserve">    &lt;td&gt;{{ </w:t>
      </w:r>
      <w:proofErr w:type="spellStart"/>
      <w:r w:rsidR="00000000">
        <w:rPr>
          <w:rFonts w:ascii="Courier New" w:hAnsi="Courier New"/>
          <w:sz w:val="20"/>
        </w:rPr>
        <w:t>produit.type</w:t>
      </w:r>
      <w:proofErr w:type="spellEnd"/>
      <w:r w:rsidR="00000000">
        <w:rPr>
          <w:rFonts w:ascii="Courier New" w:hAnsi="Courier New"/>
          <w:sz w:val="20"/>
        </w:rPr>
        <w:t xml:space="preserve"> }}&lt;/td&gt;</w:t>
      </w:r>
      <w:r w:rsidR="00000000">
        <w:rPr>
          <w:rFonts w:ascii="Courier New" w:hAnsi="Courier New"/>
          <w:sz w:val="20"/>
        </w:rPr>
        <w:br/>
        <w:t xml:space="preserve">  &lt;/tr&gt;</w:t>
      </w:r>
      <w:r w:rsidR="00000000">
        <w:rPr>
          <w:rFonts w:ascii="Courier New" w:hAnsi="Courier New"/>
          <w:sz w:val="20"/>
        </w:rPr>
        <w:br/>
        <w:t>&lt;/</w:t>
      </w:r>
      <w:proofErr w:type="spellStart"/>
      <w:r w:rsidR="00000000">
        <w:rPr>
          <w:rFonts w:ascii="Courier New" w:hAnsi="Courier New"/>
          <w:sz w:val="20"/>
        </w:rPr>
        <w:t>tbody</w:t>
      </w:r>
      <w:proofErr w:type="spellEnd"/>
      <w:r w:rsidR="00000000">
        <w:rPr>
          <w:rFonts w:ascii="Courier New" w:hAnsi="Courier New"/>
          <w:sz w:val="20"/>
        </w:rPr>
        <w:t>&gt;</w:t>
      </w:r>
      <w:r w:rsidR="00000000">
        <w:rPr>
          <w:rFonts w:ascii="Courier New" w:hAnsi="Courier New"/>
          <w:sz w:val="20"/>
        </w:rPr>
        <w:br/>
        <w:t>&lt;/table&gt;</w:t>
      </w:r>
    </w:p>
    <w:p w14:paraId="6E5FB0AB" w14:textId="15B574B7" w:rsidR="009776F2" w:rsidRPr="009776F2" w:rsidRDefault="009776F2" w:rsidP="009776F2">
      <w:pPr>
        <w:rPr>
          <w:rFonts w:ascii="Courier New" w:hAnsi="Courier New" w:cs="Courier New"/>
          <w:sz w:val="20"/>
          <w:szCs w:val="20"/>
        </w:rPr>
      </w:pPr>
      <w:r w:rsidRPr="009776F2">
        <w:rPr>
          <w:rFonts w:ascii="Courier New" w:hAnsi="Courier New" w:cs="Courier New"/>
          <w:sz w:val="20"/>
          <w:szCs w:val="20"/>
        </w:rPr>
        <w:t>&lt;/div&gt;</w:t>
      </w:r>
    </w:p>
    <w:p w14:paraId="077F12EA" w14:textId="77777777" w:rsidR="0058777D" w:rsidRDefault="00000000">
      <w:pPr>
        <w:pStyle w:val="Titre1"/>
      </w:pPr>
      <w:r>
        <w:rPr>
          <w:color w:val="0066CC"/>
        </w:rPr>
        <w:t xml:space="preserve">10. </w:t>
      </w:r>
      <w:proofErr w:type="spellStart"/>
      <w:r>
        <w:rPr>
          <w:color w:val="0066CC"/>
        </w:rPr>
        <w:t>Ajout</w:t>
      </w:r>
      <w:proofErr w:type="spellEnd"/>
      <w:r>
        <w:rPr>
          <w:color w:val="0066CC"/>
        </w:rPr>
        <w:t xml:space="preserve"> de Bootstrap</w:t>
      </w:r>
    </w:p>
    <w:p w14:paraId="3105463E" w14:textId="77777777" w:rsidR="0058777D" w:rsidRDefault="00000000"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install bootstrap</w:t>
      </w:r>
    </w:p>
    <w:p w14:paraId="32648AF2" w14:textId="77777777" w:rsidR="0058777D" w:rsidRDefault="00000000">
      <w:r>
        <w:rPr>
          <w:rFonts w:ascii="Courier New" w:hAnsi="Courier New"/>
          <w:sz w:val="20"/>
        </w:rPr>
        <w:t>"styles": [</w:t>
      </w:r>
      <w:r>
        <w:rPr>
          <w:rFonts w:ascii="Courier New" w:hAnsi="Courier New"/>
          <w:sz w:val="20"/>
        </w:rPr>
        <w:br/>
        <w:t xml:space="preserve">  "</w:t>
      </w:r>
      <w:proofErr w:type="spellStart"/>
      <w:r>
        <w:rPr>
          <w:rFonts w:ascii="Courier New" w:hAnsi="Courier New"/>
          <w:sz w:val="20"/>
        </w:rPr>
        <w:t>node_modules</w:t>
      </w:r>
      <w:proofErr w:type="spellEnd"/>
      <w:r>
        <w:rPr>
          <w:rFonts w:ascii="Courier New" w:hAnsi="Courier New"/>
          <w:sz w:val="20"/>
        </w:rPr>
        <w:t>/bootstrap/</w:t>
      </w:r>
      <w:proofErr w:type="spellStart"/>
      <w:r>
        <w:rPr>
          <w:rFonts w:ascii="Courier New" w:hAnsi="Courier New"/>
          <w:sz w:val="20"/>
        </w:rPr>
        <w:t>dist</w:t>
      </w:r>
      <w:proofErr w:type="spellEnd"/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css</w:t>
      </w:r>
      <w:proofErr w:type="spellEnd"/>
      <w:r>
        <w:rPr>
          <w:rFonts w:ascii="Courier New" w:hAnsi="Courier New"/>
          <w:sz w:val="20"/>
        </w:rPr>
        <w:t>/bootstrap.min.css",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"</w:t>
      </w:r>
      <w:proofErr w:type="spellStart"/>
      <w:r>
        <w:rPr>
          <w:rFonts w:ascii="Courier New" w:hAnsi="Courier New"/>
          <w:sz w:val="20"/>
        </w:rPr>
        <w:t>src</w:t>
      </w:r>
      <w:proofErr w:type="spellEnd"/>
      <w:r>
        <w:rPr>
          <w:rFonts w:ascii="Courier New" w:hAnsi="Courier New"/>
          <w:sz w:val="20"/>
        </w:rPr>
        <w:t>/styles.css"</w:t>
      </w:r>
      <w:r>
        <w:rPr>
          <w:rFonts w:ascii="Courier New" w:hAnsi="Courier New"/>
          <w:sz w:val="20"/>
        </w:rPr>
        <w:br/>
        <w:t>]</w:t>
      </w:r>
    </w:p>
    <w:p w14:paraId="56333842" w14:textId="77777777" w:rsidR="0058777D" w:rsidRDefault="00000000">
      <w:pPr>
        <w:pStyle w:val="Titre1"/>
      </w:pPr>
      <w:r>
        <w:rPr>
          <w:color w:val="0066CC"/>
        </w:rPr>
        <w:t xml:space="preserve">11. </w:t>
      </w:r>
      <w:proofErr w:type="spellStart"/>
      <w:r>
        <w:rPr>
          <w:color w:val="0066CC"/>
        </w:rPr>
        <w:t>app.config.ts</w:t>
      </w:r>
      <w:proofErr w:type="spellEnd"/>
    </w:p>
    <w:p w14:paraId="06022DB9" w14:textId="77777777" w:rsidR="0058777D" w:rsidRDefault="00000000">
      <w:r>
        <w:rPr>
          <w:rFonts w:ascii="Courier New" w:hAnsi="Courier New"/>
          <w:sz w:val="20"/>
        </w:rPr>
        <w:t>providers: [</w:t>
      </w:r>
      <w:r>
        <w:rPr>
          <w:rFonts w:ascii="Courier New" w:hAnsi="Courier New"/>
          <w:sz w:val="20"/>
        </w:rPr>
        <w:br/>
        <w:t xml:space="preserve">  </w:t>
      </w:r>
      <w:proofErr w:type="spellStart"/>
      <w:r>
        <w:rPr>
          <w:rFonts w:ascii="Courier New" w:hAnsi="Courier New"/>
          <w:sz w:val="20"/>
        </w:rPr>
        <w:t>provideHttpClient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proofErr w:type="gramStart"/>
      <w:r>
        <w:rPr>
          <w:rFonts w:ascii="Courier New" w:hAnsi="Courier New"/>
          <w:sz w:val="20"/>
        </w:rPr>
        <w:t>withFetch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))</w:t>
      </w:r>
      <w:r>
        <w:rPr>
          <w:rFonts w:ascii="Courier New" w:hAnsi="Courier New"/>
          <w:sz w:val="20"/>
        </w:rPr>
        <w:br/>
        <w:t>]</w:t>
      </w:r>
    </w:p>
    <w:p w14:paraId="5BDB9409" w14:textId="16E851A1" w:rsidR="0058777D" w:rsidRDefault="0058777D"/>
    <w:sectPr w:rsidR="005877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062C5" w14:textId="77777777" w:rsidR="00E75E9E" w:rsidRDefault="00E75E9E" w:rsidP="0039525F">
      <w:pPr>
        <w:spacing w:after="0" w:line="240" w:lineRule="auto"/>
      </w:pPr>
      <w:r>
        <w:separator/>
      </w:r>
    </w:p>
  </w:endnote>
  <w:endnote w:type="continuationSeparator" w:id="0">
    <w:p w14:paraId="2B7755BB" w14:textId="77777777" w:rsidR="00E75E9E" w:rsidRDefault="00E75E9E" w:rsidP="0039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79288" w14:textId="77777777" w:rsidR="00E75E9E" w:rsidRDefault="00E75E9E" w:rsidP="0039525F">
      <w:pPr>
        <w:spacing w:after="0" w:line="240" w:lineRule="auto"/>
      </w:pPr>
      <w:r>
        <w:separator/>
      </w:r>
    </w:p>
  </w:footnote>
  <w:footnote w:type="continuationSeparator" w:id="0">
    <w:p w14:paraId="0B4897D9" w14:textId="77777777" w:rsidR="00E75E9E" w:rsidRDefault="00E75E9E" w:rsidP="00395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2623029">
    <w:abstractNumId w:val="8"/>
  </w:num>
  <w:num w:numId="2" w16cid:durableId="711004365">
    <w:abstractNumId w:val="6"/>
  </w:num>
  <w:num w:numId="3" w16cid:durableId="1839156872">
    <w:abstractNumId w:val="5"/>
  </w:num>
  <w:num w:numId="4" w16cid:durableId="773019296">
    <w:abstractNumId w:val="4"/>
  </w:num>
  <w:num w:numId="5" w16cid:durableId="408239196">
    <w:abstractNumId w:val="7"/>
  </w:num>
  <w:num w:numId="6" w16cid:durableId="769273876">
    <w:abstractNumId w:val="3"/>
  </w:num>
  <w:num w:numId="7" w16cid:durableId="1223062754">
    <w:abstractNumId w:val="2"/>
  </w:num>
  <w:num w:numId="8" w16cid:durableId="1577784327">
    <w:abstractNumId w:val="1"/>
  </w:num>
  <w:num w:numId="9" w16cid:durableId="138617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8E0"/>
    <w:rsid w:val="0039525F"/>
    <w:rsid w:val="00485D05"/>
    <w:rsid w:val="004B392F"/>
    <w:rsid w:val="00545EA3"/>
    <w:rsid w:val="0058777D"/>
    <w:rsid w:val="005D397A"/>
    <w:rsid w:val="00700CF3"/>
    <w:rsid w:val="009776F2"/>
    <w:rsid w:val="00AA1D8D"/>
    <w:rsid w:val="00B47730"/>
    <w:rsid w:val="00BB7820"/>
    <w:rsid w:val="00CB0664"/>
    <w:rsid w:val="00D21EF0"/>
    <w:rsid w:val="00E75E9E"/>
    <w:rsid w:val="00E960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6CC4CD"/>
  <w14:defaultImageDpi w14:val="300"/>
  <w15:docId w15:val="{E17D6B63-A8DE-40E4-BBD1-EB56B7E9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584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ali bellili</cp:lastModifiedBy>
  <cp:revision>7</cp:revision>
  <dcterms:created xsi:type="dcterms:W3CDTF">2013-12-23T23:15:00Z</dcterms:created>
  <dcterms:modified xsi:type="dcterms:W3CDTF">2025-05-07T10:33:00Z</dcterms:modified>
  <cp:category/>
</cp:coreProperties>
</file>