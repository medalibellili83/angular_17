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410"/>
      </w:tblGrid>
      <w:tr w:rsidR="008B2103" w:rsidRPr="008946B3" w14:paraId="0274DDC4" w14:textId="77777777" w:rsidTr="005D2162">
        <w:trPr>
          <w:trHeight w:val="1704"/>
        </w:trPr>
        <w:tc>
          <w:tcPr>
            <w:tcW w:w="2802" w:type="dxa"/>
          </w:tcPr>
          <w:p w14:paraId="760B9FEB" w14:textId="77777777" w:rsidR="008B2103" w:rsidRDefault="008B2103" w:rsidP="005D2162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fr-FR"/>
              </w:rPr>
              <w:drawing>
                <wp:inline distT="0" distB="0" distL="0" distR="0" wp14:anchorId="69E27DAF" wp14:editId="1856D69B">
                  <wp:extent cx="1642110" cy="1036320"/>
                  <wp:effectExtent l="0" t="0" r="0" b="0"/>
                  <wp:docPr id="17" name="Image 17" descr="Une image contenant texte, Police, logo, Graphiqu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 descr="Une image contenant texte, Police, logo, Graphique&#10;&#10;Le contenu généré par l’IA peut êtr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1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14:paraId="37030271" w14:textId="77777777" w:rsidR="008B2103" w:rsidRPr="00E71B1B" w:rsidRDefault="008B2103" w:rsidP="005D2162">
            <w:pPr>
              <w:spacing w:line="360" w:lineRule="auto"/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3CD1CB45">
              <w:rPr>
                <w:sz w:val="32"/>
                <w:szCs w:val="32"/>
                <w:lang w:val="en-GB"/>
              </w:rPr>
              <w:t>Année</w:t>
            </w:r>
            <w:proofErr w:type="spellEnd"/>
            <w:r w:rsidRPr="3CD1CB45">
              <w:rPr>
                <w:sz w:val="32"/>
                <w:szCs w:val="32"/>
                <w:lang w:val="en-GB"/>
              </w:rPr>
              <w:t xml:space="preserve"> </w:t>
            </w:r>
            <w:proofErr w:type="spellStart"/>
            <w:proofErr w:type="gramStart"/>
            <w:r w:rsidRPr="3CD1CB45">
              <w:rPr>
                <w:sz w:val="32"/>
                <w:szCs w:val="32"/>
                <w:lang w:val="en-GB"/>
              </w:rPr>
              <w:t>u</w:t>
            </w:r>
            <w:r>
              <w:rPr>
                <w:sz w:val="32"/>
                <w:szCs w:val="32"/>
                <w:lang w:val="en-GB"/>
              </w:rPr>
              <w:t>niversitaire</w:t>
            </w:r>
            <w:proofErr w:type="spellEnd"/>
            <w:r>
              <w:rPr>
                <w:sz w:val="32"/>
                <w:szCs w:val="32"/>
                <w:lang w:val="en-GB"/>
              </w:rPr>
              <w:t> :</w:t>
            </w:r>
            <w:proofErr w:type="gramEnd"/>
            <w:r>
              <w:rPr>
                <w:sz w:val="32"/>
                <w:szCs w:val="32"/>
                <w:lang w:val="en-GB"/>
              </w:rPr>
              <w:t xml:space="preserve"> 2025-2026</w:t>
            </w:r>
          </w:p>
          <w:p w14:paraId="09817D80" w14:textId="77777777" w:rsidR="008B2103" w:rsidRDefault="008B2103" w:rsidP="005D2162">
            <w:pPr>
              <w:spacing w:line="360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E71B1B">
              <w:rPr>
                <w:b/>
                <w:sz w:val="32"/>
                <w:szCs w:val="32"/>
                <w:lang w:val="en-GB"/>
              </w:rPr>
              <w:t>UP-Web</w:t>
            </w:r>
          </w:p>
          <w:p w14:paraId="47B83FD0" w14:textId="77777777" w:rsidR="008B2103" w:rsidRPr="00E71B1B" w:rsidRDefault="008B2103" w:rsidP="005D2162">
            <w:pPr>
              <w:spacing w:line="360" w:lineRule="auto"/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Mohammed Ali Bellili</w:t>
            </w:r>
          </w:p>
        </w:tc>
      </w:tr>
      <w:tr w:rsidR="008B2103" w14:paraId="4496D7D2" w14:textId="77777777" w:rsidTr="005D2162">
        <w:tc>
          <w:tcPr>
            <w:tcW w:w="9212" w:type="dxa"/>
            <w:gridSpan w:val="2"/>
          </w:tcPr>
          <w:p w14:paraId="586C5B74" w14:textId="77777777" w:rsidR="008B2103" w:rsidRDefault="008B2103" w:rsidP="005D2162">
            <w:pPr>
              <w:jc w:val="both"/>
              <w:rPr>
                <w:b/>
                <w:color w:val="366091"/>
                <w:sz w:val="32"/>
                <w:szCs w:val="32"/>
              </w:rPr>
            </w:pPr>
            <w:proofErr w:type="gramStart"/>
            <w:r>
              <w:rPr>
                <w:b/>
                <w:color w:val="366091"/>
                <w:sz w:val="32"/>
                <w:szCs w:val="32"/>
              </w:rPr>
              <w:t>Workshop :</w:t>
            </w:r>
            <w:proofErr w:type="gramEnd"/>
            <w:r>
              <w:rPr>
                <w:b/>
                <w:color w:val="366091"/>
                <w:sz w:val="32"/>
                <w:szCs w:val="32"/>
              </w:rPr>
              <w:t xml:space="preserve"> </w:t>
            </w:r>
          </w:p>
          <w:p w14:paraId="4FFD5446" w14:textId="58FD3138" w:rsidR="008B2103" w:rsidRPr="0039525F" w:rsidRDefault="008B2103" w:rsidP="005D2162">
            <w:pPr>
              <w:jc w:val="center"/>
              <w:rPr>
                <w:b/>
                <w:bCs/>
                <w:sz w:val="56"/>
                <w:szCs w:val="56"/>
              </w:rPr>
            </w:pPr>
            <w:r w:rsidRPr="0039525F">
              <w:rPr>
                <w:b/>
                <w:bCs/>
                <w:sz w:val="56"/>
                <w:szCs w:val="56"/>
              </w:rPr>
              <w:t xml:space="preserve">Angular 17 </w:t>
            </w:r>
            <w:proofErr w:type="gramStart"/>
            <w:r>
              <w:rPr>
                <w:b/>
                <w:bCs/>
                <w:sz w:val="56"/>
                <w:szCs w:val="56"/>
              </w:rPr>
              <w:t xml:space="preserve">Avec </w:t>
            </w:r>
            <w:r w:rsidRPr="0039525F">
              <w:rPr>
                <w:b/>
                <w:bCs/>
                <w:sz w:val="56"/>
                <w:szCs w:val="56"/>
              </w:rPr>
              <w:t xml:space="preserve"> </w:t>
            </w:r>
            <w:proofErr w:type="spellStart"/>
            <w:r w:rsidRPr="0039525F">
              <w:rPr>
                <w:b/>
                <w:bCs/>
                <w:sz w:val="56"/>
                <w:szCs w:val="56"/>
              </w:rPr>
              <w:t>NgRx</w:t>
            </w:r>
            <w:proofErr w:type="spellEnd"/>
            <w:proofErr w:type="gramEnd"/>
          </w:p>
        </w:tc>
      </w:tr>
    </w:tbl>
    <w:p w14:paraId="319347D5" w14:textId="77777777" w:rsidR="008B2103" w:rsidRDefault="008B2103">
      <w:pPr>
        <w:rPr>
          <w:b/>
          <w:color w:val="365F91"/>
          <w:sz w:val="28"/>
        </w:rPr>
      </w:pPr>
    </w:p>
    <w:p w14:paraId="3F1AB7BC" w14:textId="77777777" w:rsidR="008B2103" w:rsidRDefault="008B2103">
      <w:pPr>
        <w:rPr>
          <w:b/>
          <w:color w:val="365F91"/>
          <w:sz w:val="28"/>
        </w:rPr>
      </w:pPr>
    </w:p>
    <w:p w14:paraId="5C42C0C9" w14:textId="77777777" w:rsidR="008B2103" w:rsidRDefault="008B2103">
      <w:pPr>
        <w:rPr>
          <w:b/>
          <w:color w:val="365F91"/>
          <w:sz w:val="28"/>
        </w:rPr>
      </w:pPr>
    </w:p>
    <w:p w14:paraId="53581ADE" w14:textId="77777777" w:rsidR="008B2103" w:rsidRDefault="008B2103">
      <w:pPr>
        <w:rPr>
          <w:b/>
          <w:color w:val="365F91"/>
          <w:sz w:val="28"/>
        </w:rPr>
      </w:pPr>
    </w:p>
    <w:p w14:paraId="36A63388" w14:textId="07EABCC2" w:rsidR="0022075A" w:rsidRDefault="00000000">
      <w:r>
        <w:rPr>
          <w:b/>
          <w:color w:val="365F91"/>
          <w:sz w:val="28"/>
        </w:rPr>
        <w:t>1. Installation NgRx dans Angular 17</w:t>
      </w:r>
    </w:p>
    <w:p w14:paraId="2113C339" w14:textId="77777777" w:rsidR="0022075A" w:rsidRDefault="00000000">
      <w:pPr>
        <w:spacing w:after="240"/>
      </w:pPr>
      <w:r>
        <w:t>ng add @ngrx/store@17</w:t>
      </w:r>
      <w:r>
        <w:br/>
        <w:t>ng add @ngrx/effects@17</w:t>
      </w:r>
      <w:r>
        <w:br/>
        <w:t>ng add @ngrx/store-devtools@17</w:t>
      </w:r>
    </w:p>
    <w:p w14:paraId="0E351AE1" w14:textId="77777777" w:rsidR="0022075A" w:rsidRDefault="00000000">
      <w:r>
        <w:rPr>
          <w:b/>
          <w:color w:val="365F91"/>
          <w:sz w:val="28"/>
        </w:rPr>
        <w:t>2. Modèle Produit (model/produit.ts)</w:t>
      </w:r>
    </w:p>
    <w:p w14:paraId="2654F3EB" w14:textId="77777777" w:rsidR="0022075A" w:rsidRDefault="00000000">
      <w:pPr>
        <w:spacing w:after="240"/>
      </w:pPr>
      <w:r>
        <w:t>export class Produit {</w:t>
      </w:r>
      <w:r>
        <w:br/>
        <w:t xml:space="preserve">    id: number;</w:t>
      </w:r>
      <w:r>
        <w:br/>
        <w:t xml:space="preserve">    libelle: string;</w:t>
      </w:r>
      <w:r>
        <w:br/>
        <w:t xml:space="preserve">    image: string;</w:t>
      </w:r>
      <w:r>
        <w:br/>
        <w:t xml:space="preserve">    prix: number;</w:t>
      </w:r>
      <w:r>
        <w:br/>
        <w:t xml:space="preserve">    type: string;</w:t>
      </w:r>
      <w:r>
        <w:br/>
      </w:r>
      <w:r>
        <w:br/>
        <w:t xml:space="preserve">    constructor(id: number, libelle: string, image: string, prix: number, type: string) {</w:t>
      </w:r>
      <w:r>
        <w:br/>
        <w:t xml:space="preserve">      this.id = id;</w:t>
      </w:r>
      <w:r>
        <w:br/>
        <w:t xml:space="preserve">      this.libelle = libelle;</w:t>
      </w:r>
      <w:r>
        <w:br/>
        <w:t xml:space="preserve">      this.image = image;</w:t>
      </w:r>
      <w:r>
        <w:br/>
        <w:t xml:space="preserve">      this.prix = prix;</w:t>
      </w:r>
      <w:r>
        <w:br/>
        <w:t xml:space="preserve">      this.type = type;</w:t>
      </w:r>
      <w:r>
        <w:br/>
        <w:t xml:space="preserve">    }</w:t>
      </w:r>
      <w:r>
        <w:br/>
        <w:t>}</w:t>
      </w:r>
    </w:p>
    <w:p w14:paraId="241E5178" w14:textId="77777777" w:rsidR="0022075A" w:rsidRDefault="00000000">
      <w:r>
        <w:rPr>
          <w:b/>
          <w:color w:val="365F91"/>
          <w:sz w:val="28"/>
        </w:rPr>
        <w:lastRenderedPageBreak/>
        <w:t>3. Actions NgRx</w:t>
      </w:r>
    </w:p>
    <w:p w14:paraId="3A282CEE" w14:textId="77777777" w:rsidR="0022075A" w:rsidRDefault="00000000">
      <w:pPr>
        <w:spacing w:after="240"/>
      </w:pPr>
      <w:r>
        <w:t>import { createAction, props } from '@ngrx/store';</w:t>
      </w:r>
      <w:r>
        <w:br/>
        <w:t>import { Produit } from '../model/produit';</w:t>
      </w:r>
      <w:r>
        <w:br/>
      </w:r>
      <w:r>
        <w:br/>
        <w:t>export const loadProduits = createAction(</w:t>
      </w:r>
      <w:r>
        <w:br/>
        <w:t xml:space="preserve">  '[Produit] Load Page',</w:t>
      </w:r>
      <w:r>
        <w:br/>
        <w:t xml:space="preserve">  props&lt;{ start: number, limit: number }&gt;()</w:t>
      </w:r>
      <w:r>
        <w:br/>
        <w:t>);</w:t>
      </w:r>
      <w:r>
        <w:br/>
      </w:r>
      <w:r>
        <w:br/>
        <w:t>export const loadProduitsSuccess = createAction(</w:t>
      </w:r>
      <w:r>
        <w:br/>
        <w:t xml:space="preserve">  '[Produit] Load Page Success',</w:t>
      </w:r>
      <w:r>
        <w:br/>
        <w:t xml:space="preserve">  props&lt;{ produits: Produit[] }&gt;()</w:t>
      </w:r>
      <w:r>
        <w:br/>
        <w:t>);</w:t>
      </w:r>
      <w:r>
        <w:br/>
      </w:r>
      <w:r>
        <w:br/>
        <w:t>export const loadProduitsFailure = createAction(</w:t>
      </w:r>
      <w:r>
        <w:br/>
        <w:t xml:space="preserve">  '[Produit] Load Page Failure',</w:t>
      </w:r>
      <w:r>
        <w:br/>
        <w:t xml:space="preserve">  props&lt;{ error: any }&gt;()</w:t>
      </w:r>
      <w:r>
        <w:br/>
        <w:t>);</w:t>
      </w:r>
    </w:p>
    <w:p w14:paraId="3250731D" w14:textId="77777777" w:rsidR="0022075A" w:rsidRDefault="00000000">
      <w:r>
        <w:rPr>
          <w:b/>
          <w:color w:val="365F91"/>
          <w:sz w:val="28"/>
        </w:rPr>
        <w:t>4. Reducer NgRx</w:t>
      </w:r>
    </w:p>
    <w:p w14:paraId="535CF268" w14:textId="77777777" w:rsidR="0022075A" w:rsidRDefault="00000000">
      <w:pPr>
        <w:spacing w:after="240"/>
      </w:pPr>
      <w:r>
        <w:t>import { createReducer, on } from '@ngrx/store';</w:t>
      </w:r>
      <w:r>
        <w:br/>
        <w:t>import * as ProduitActions from './produit.actions';</w:t>
      </w:r>
      <w:r>
        <w:br/>
        <w:t>import { Produit } from '../model/produit';</w:t>
      </w:r>
      <w:r>
        <w:br/>
      </w:r>
      <w:r>
        <w:br/>
        <w:t>export const produitFeatureKey = 'produit';</w:t>
      </w:r>
      <w:r>
        <w:br/>
      </w:r>
      <w:r>
        <w:br/>
        <w:t>export interface ProduitState {</w:t>
      </w:r>
      <w:r>
        <w:br/>
        <w:t xml:space="preserve">  produits: Produit[];</w:t>
      </w:r>
      <w:r>
        <w:br/>
        <w:t xml:space="preserve">  error: any;</w:t>
      </w:r>
      <w:r>
        <w:br/>
        <w:t>}</w:t>
      </w:r>
      <w:r>
        <w:br/>
      </w:r>
      <w:r>
        <w:br/>
        <w:t>export const initialState: ProduitState = {</w:t>
      </w:r>
      <w:r>
        <w:br/>
        <w:t xml:space="preserve">  produits: [],</w:t>
      </w:r>
      <w:r>
        <w:br/>
        <w:t xml:space="preserve">  error: null</w:t>
      </w:r>
      <w:r>
        <w:br/>
        <w:t>};</w:t>
      </w:r>
      <w:r>
        <w:br/>
      </w:r>
      <w:r>
        <w:br/>
        <w:t>export const produitReducer = createReducer(</w:t>
      </w:r>
      <w:r>
        <w:br/>
        <w:t xml:space="preserve">  initialState,</w:t>
      </w:r>
      <w:r>
        <w:br/>
        <w:t xml:space="preserve">  on(ProduitActions.loadProduitsSuccess, (state, { produits }) =&gt; ({</w:t>
      </w:r>
      <w:r>
        <w:br/>
        <w:t xml:space="preserve">    ...state,</w:t>
      </w:r>
      <w:r>
        <w:br/>
        <w:t xml:space="preserve">    produits: [...state.produits, ...produits]</w:t>
      </w:r>
      <w:r>
        <w:br/>
        <w:t xml:space="preserve">  })),</w:t>
      </w:r>
      <w:r>
        <w:br/>
      </w:r>
      <w:r>
        <w:lastRenderedPageBreak/>
        <w:t xml:space="preserve">  on(ProduitActions.loadProduitsFailure, (state, { error }) =&gt; ({</w:t>
      </w:r>
      <w:r>
        <w:br/>
        <w:t xml:space="preserve">    ...state,</w:t>
      </w:r>
      <w:r>
        <w:br/>
        <w:t xml:space="preserve">    error</w:t>
      </w:r>
      <w:r>
        <w:br/>
        <w:t xml:space="preserve">  }))</w:t>
      </w:r>
      <w:r>
        <w:br/>
        <w:t>);</w:t>
      </w:r>
    </w:p>
    <w:p w14:paraId="2FCC5593" w14:textId="77777777" w:rsidR="0022075A" w:rsidRDefault="00000000">
      <w:r>
        <w:rPr>
          <w:b/>
          <w:color w:val="365F91"/>
          <w:sz w:val="28"/>
        </w:rPr>
        <w:t>5. Effets NgRx</w:t>
      </w:r>
    </w:p>
    <w:p w14:paraId="4CFBC16B" w14:textId="77777777" w:rsidR="0022075A" w:rsidRDefault="00000000">
      <w:pPr>
        <w:spacing w:after="240"/>
      </w:pPr>
      <w:r>
        <w:t>import { Injectable } from '@angular/core';</w:t>
      </w:r>
      <w:r>
        <w:br/>
        <w:t>import { Actions, createEffect, ofType } from '@ngrx/effects';</w:t>
      </w:r>
      <w:r>
        <w:br/>
        <w:t>import { ProduitService } from '../service/produit.service';</w:t>
      </w:r>
      <w:r>
        <w:br/>
        <w:t>import * as ProduitActions from './produit.actions';</w:t>
      </w:r>
      <w:r>
        <w:br/>
        <w:t>import { catchError, map, mergeMap, of } from 'rxjs';</w:t>
      </w:r>
      <w:r>
        <w:br/>
      </w:r>
      <w:r>
        <w:br/>
        <w:t>@Injectable()</w:t>
      </w:r>
      <w:r>
        <w:br/>
        <w:t>export class ProduitEffects {</w:t>
      </w:r>
      <w:r>
        <w:br/>
        <w:t xml:space="preserve">  constructor(private actions$: Actions, private produitService: ProduitService) {}</w:t>
      </w:r>
      <w:r>
        <w:br/>
      </w:r>
      <w:r>
        <w:br/>
        <w:t xml:space="preserve">  loadProduits$ = createEffect(() =&gt;</w:t>
      </w:r>
      <w:r>
        <w:br/>
        <w:t xml:space="preserve">    this.actions$.pipe(</w:t>
      </w:r>
      <w:r>
        <w:br/>
        <w:t xml:space="preserve">      ofType(ProduitActions.loadProduits),</w:t>
      </w:r>
      <w:r>
        <w:br/>
        <w:t xml:space="preserve">      mergeMap(({ start, limit }) =&gt;</w:t>
      </w:r>
      <w:r>
        <w:br/>
        <w:t xml:space="preserve">        this.produitService.getProduits(start, limit).pipe(</w:t>
      </w:r>
      <w:r>
        <w:br/>
        <w:t xml:space="preserve">          map(produits =&gt; ProduitActions.loadProduitsSuccess({ produits })),</w:t>
      </w:r>
      <w:r>
        <w:br/>
        <w:t xml:space="preserve">          catchError(error =&gt; of(ProduitActions.loadProduitsFailure({ error })))</w:t>
      </w:r>
      <w:r>
        <w:br/>
        <w:t xml:space="preserve">        )</w:t>
      </w:r>
      <w:r>
        <w:br/>
        <w:t xml:space="preserve">      )</w:t>
      </w:r>
      <w:r>
        <w:br/>
        <w:t xml:space="preserve">    )</w:t>
      </w:r>
      <w:r>
        <w:br/>
        <w:t xml:space="preserve">  );</w:t>
      </w:r>
      <w:r>
        <w:br/>
        <w:t>}</w:t>
      </w:r>
    </w:p>
    <w:p w14:paraId="7137F79D" w14:textId="77777777" w:rsidR="0022075A" w:rsidRDefault="00000000">
      <w:r>
        <w:rPr>
          <w:b/>
          <w:color w:val="365F91"/>
          <w:sz w:val="28"/>
        </w:rPr>
        <w:t>6. Sélecteurs NgRx</w:t>
      </w:r>
    </w:p>
    <w:p w14:paraId="0B2348C3" w14:textId="77777777" w:rsidR="0022075A" w:rsidRDefault="00000000">
      <w:pPr>
        <w:spacing w:after="240"/>
      </w:pPr>
      <w:r>
        <w:t>import { createFeatureSelector, createSelector } from '@ngrx/store';</w:t>
      </w:r>
      <w:r>
        <w:br/>
        <w:t>import { ProduitState, produitFeatureKey } from './produit.reducer';</w:t>
      </w:r>
      <w:r>
        <w:br/>
      </w:r>
      <w:r>
        <w:br/>
        <w:t>export const selectProduitState = createFeatureSelector&lt;ProduitState&gt;(produitFeatureKey);</w:t>
      </w:r>
      <w:r>
        <w:br/>
      </w:r>
      <w:r>
        <w:br/>
        <w:t>export const selectAllProduits = createSelector(</w:t>
      </w:r>
      <w:r>
        <w:br/>
        <w:t xml:space="preserve">  selectProduitState,</w:t>
      </w:r>
      <w:r>
        <w:br/>
        <w:t xml:space="preserve">  state =&gt; state.produits</w:t>
      </w:r>
      <w:r>
        <w:br/>
        <w:t>);</w:t>
      </w:r>
    </w:p>
    <w:p w14:paraId="63AB04BB" w14:textId="77777777" w:rsidR="0022075A" w:rsidRDefault="00000000">
      <w:r>
        <w:rPr>
          <w:b/>
          <w:color w:val="365F91"/>
          <w:sz w:val="28"/>
        </w:rPr>
        <w:lastRenderedPageBreak/>
        <w:t>7. Service Produit</w:t>
      </w:r>
    </w:p>
    <w:p w14:paraId="32E15400" w14:textId="77777777" w:rsidR="0022075A" w:rsidRDefault="00000000">
      <w:pPr>
        <w:spacing w:after="240"/>
      </w:pPr>
      <w:r>
        <w:t>@</w:t>
      </w:r>
      <w:proofErr w:type="gramStart"/>
      <w:r>
        <w:t>Injectable({ providedIn</w:t>
      </w:r>
      <w:proofErr w:type="gramEnd"/>
      <w:r>
        <w:t>: 'root' })</w:t>
      </w:r>
      <w:r>
        <w:br/>
        <w:t>export class ProduitService {</w:t>
      </w:r>
      <w:r>
        <w:br/>
        <w:t xml:space="preserve">  private API = 'http://localhost:3000/produits';</w:t>
      </w:r>
      <w:r>
        <w:br/>
        <w:t xml:space="preserve">  constructor(private http: HttpClient) {}</w:t>
      </w:r>
      <w:r>
        <w:br/>
        <w:t xml:space="preserve">  getProduits(start = 0, limit = 20): Observable&lt;</w:t>
      </w:r>
      <w:proofErr w:type="gramStart"/>
      <w:r>
        <w:t>Produit[</w:t>
      </w:r>
      <w:proofErr w:type="gramEnd"/>
      <w:r>
        <w:t>]&gt; {</w:t>
      </w:r>
      <w:r>
        <w:br/>
        <w:t xml:space="preserve">    return this.http.get&lt;Produit[]&gt;(\`\${this.API</w:t>
      </w:r>
      <w:proofErr w:type="gramStart"/>
      <w:r>
        <w:t>}?_</w:t>
      </w:r>
      <w:proofErr w:type="gramEnd"/>
      <w:r>
        <w:t>start=\${start}&amp;_limit=\${limit}\`);</w:t>
      </w:r>
      <w:r>
        <w:br/>
        <w:t xml:space="preserve">  }</w:t>
      </w:r>
      <w:r>
        <w:br/>
        <w:t>}</w:t>
      </w:r>
    </w:p>
    <w:p w14:paraId="146DF00E" w14:textId="2D2A061A" w:rsidR="00227B8E" w:rsidRDefault="00227B8E" w:rsidP="00227B8E">
      <w:pPr>
        <w:spacing w:after="240"/>
      </w:pPr>
      <w:r>
        <w:t>:</w:t>
      </w:r>
    </w:p>
    <w:p w14:paraId="5ED39143" w14:textId="58BF343D" w:rsidR="00227B8E" w:rsidRDefault="00F150E5" w:rsidP="00227B8E">
      <w:r>
        <w:rPr>
          <w:b/>
          <w:color w:val="365F91"/>
          <w:sz w:val="28"/>
        </w:rPr>
        <w:t>8</w:t>
      </w:r>
      <w:r w:rsidR="00227B8E">
        <w:rPr>
          <w:b/>
          <w:color w:val="365F91"/>
          <w:sz w:val="28"/>
        </w:rPr>
        <w:t>.</w:t>
      </w:r>
      <w:proofErr w:type="gramStart"/>
      <w:r w:rsidR="00227B8E">
        <w:rPr>
          <w:b/>
          <w:color w:val="365F91"/>
          <w:sz w:val="28"/>
        </w:rPr>
        <w:t>p</w:t>
      </w:r>
      <w:r w:rsidR="00227B8E">
        <w:rPr>
          <w:b/>
          <w:color w:val="365F91"/>
          <w:sz w:val="28"/>
        </w:rPr>
        <w:t>roduit</w:t>
      </w:r>
      <w:r w:rsidR="00227B8E">
        <w:rPr>
          <w:b/>
          <w:color w:val="365F91"/>
          <w:sz w:val="28"/>
        </w:rPr>
        <w:t>.module</w:t>
      </w:r>
      <w:proofErr w:type="gramEnd"/>
      <w:r w:rsidR="00227B8E">
        <w:rPr>
          <w:b/>
          <w:color w:val="365F91"/>
          <w:sz w:val="28"/>
        </w:rPr>
        <w:t>.</w:t>
      </w:r>
      <w:proofErr w:type="gramStart"/>
      <w:r w:rsidR="00227B8E">
        <w:rPr>
          <w:b/>
          <w:color w:val="365F91"/>
          <w:sz w:val="28"/>
        </w:rPr>
        <w:t>ts :</w:t>
      </w:r>
      <w:proofErr w:type="gramEnd"/>
    </w:p>
    <w:p w14:paraId="659F79BE" w14:textId="77777777" w:rsidR="00227B8E" w:rsidRDefault="00227B8E" w:rsidP="00227B8E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</w:t>
      </w:r>
      <w:proofErr w:type="gramStart"/>
      <w:r>
        <w:t>';</w:t>
      </w:r>
      <w:proofErr w:type="gramEnd"/>
    </w:p>
    <w:p w14:paraId="320E587F" w14:textId="77777777" w:rsidR="00227B8E" w:rsidRDefault="00227B8E" w:rsidP="00227B8E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</w:t>
      </w:r>
      <w:proofErr w:type="gramStart"/>
      <w:r>
        <w:t>';</w:t>
      </w:r>
      <w:proofErr w:type="gramEnd"/>
    </w:p>
    <w:p w14:paraId="3E0BF61F" w14:textId="77777777" w:rsidR="00227B8E" w:rsidRDefault="00227B8E" w:rsidP="00227B8E">
      <w:pPr>
        <w:spacing w:after="240"/>
      </w:pPr>
      <w:r>
        <w:t xml:space="preserve">import { </w:t>
      </w:r>
      <w:proofErr w:type="spellStart"/>
      <w:r>
        <w:t>ProduitRoutingModule</w:t>
      </w:r>
      <w:proofErr w:type="spellEnd"/>
      <w:r>
        <w:t xml:space="preserve"> } from './</w:t>
      </w:r>
      <w:proofErr w:type="spellStart"/>
      <w:r>
        <w:t>produit-routing.module</w:t>
      </w:r>
      <w:proofErr w:type="spellEnd"/>
      <w:proofErr w:type="gramStart"/>
      <w:r>
        <w:t>';</w:t>
      </w:r>
      <w:proofErr w:type="gramEnd"/>
    </w:p>
    <w:p w14:paraId="6BEDD801" w14:textId="77777777" w:rsidR="00227B8E" w:rsidRDefault="00227B8E" w:rsidP="00227B8E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 xml:space="preserve"> } from '@angular/common/http</w:t>
      </w:r>
      <w:proofErr w:type="gramStart"/>
      <w:r>
        <w:t>';</w:t>
      </w:r>
      <w:proofErr w:type="gramEnd"/>
    </w:p>
    <w:p w14:paraId="1E8488EA" w14:textId="77777777" w:rsidR="00227B8E" w:rsidRDefault="00227B8E" w:rsidP="00227B8E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ProduitListComponent</w:t>
      </w:r>
      <w:proofErr w:type="spellEnd"/>
      <w:proofErr w:type="gramEnd"/>
      <w:r>
        <w:t xml:space="preserve"> } from './</w:t>
      </w:r>
      <w:proofErr w:type="spellStart"/>
      <w:r>
        <w:t>produit</w:t>
      </w:r>
      <w:proofErr w:type="spellEnd"/>
      <w:r>
        <w:t>-list/</w:t>
      </w:r>
      <w:proofErr w:type="spellStart"/>
      <w:r>
        <w:t>produit-list.component</w:t>
      </w:r>
      <w:proofErr w:type="spellEnd"/>
      <w:proofErr w:type="gramStart"/>
      <w:r>
        <w:t>';</w:t>
      </w:r>
      <w:proofErr w:type="gramEnd"/>
    </w:p>
    <w:p w14:paraId="5D8537DF" w14:textId="77777777" w:rsidR="00227B8E" w:rsidRDefault="00227B8E" w:rsidP="00227B8E">
      <w:pPr>
        <w:spacing w:after="240"/>
      </w:pPr>
      <w:r>
        <w:t xml:space="preserve">import </w:t>
      </w:r>
      <w:proofErr w:type="gramStart"/>
      <w:r>
        <w:t xml:space="preserve">{  </w:t>
      </w:r>
      <w:proofErr w:type="spellStart"/>
      <w:r>
        <w:t>StoreModule</w:t>
      </w:r>
      <w:proofErr w:type="spellEnd"/>
      <w:proofErr w:type="gramEnd"/>
      <w:r>
        <w:t xml:space="preserve"> } from '@</w:t>
      </w:r>
      <w:proofErr w:type="spellStart"/>
      <w:r>
        <w:t>ngrx</w:t>
      </w:r>
      <w:proofErr w:type="spellEnd"/>
      <w:r>
        <w:t>/store</w:t>
      </w:r>
      <w:proofErr w:type="gramStart"/>
      <w:r>
        <w:t>';</w:t>
      </w:r>
      <w:proofErr w:type="gramEnd"/>
    </w:p>
    <w:p w14:paraId="5ABD4F0F" w14:textId="77777777" w:rsidR="00227B8E" w:rsidRDefault="00227B8E" w:rsidP="00227B8E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produitReducer</w:t>
      </w:r>
      <w:proofErr w:type="spellEnd"/>
      <w:proofErr w:type="gramEnd"/>
      <w:r>
        <w:t xml:space="preserve">, </w:t>
      </w:r>
      <w:proofErr w:type="spellStart"/>
      <w:proofErr w:type="gramStart"/>
      <w:r>
        <w:t>produitFeatureKey</w:t>
      </w:r>
      <w:proofErr w:type="spellEnd"/>
      <w:r>
        <w:t xml:space="preserve"> }</w:t>
      </w:r>
      <w:proofErr w:type="gramEnd"/>
      <w:r>
        <w:t xml:space="preserve"> from './</w:t>
      </w:r>
      <w:proofErr w:type="spellStart"/>
      <w:r>
        <w:t>ngrx</w:t>
      </w:r>
      <w:proofErr w:type="spellEnd"/>
      <w:r>
        <w:t>/</w:t>
      </w:r>
      <w:proofErr w:type="spellStart"/>
      <w:r>
        <w:t>produit.reducer</w:t>
      </w:r>
      <w:proofErr w:type="spellEnd"/>
      <w:proofErr w:type="gramStart"/>
      <w:r>
        <w:t>';</w:t>
      </w:r>
      <w:proofErr w:type="gramEnd"/>
    </w:p>
    <w:p w14:paraId="2B8EE59E" w14:textId="77777777" w:rsidR="00227B8E" w:rsidRDefault="00227B8E" w:rsidP="00227B8E">
      <w:pPr>
        <w:spacing w:after="240"/>
      </w:pPr>
    </w:p>
    <w:p w14:paraId="6BF36404" w14:textId="77777777" w:rsidR="00227B8E" w:rsidRDefault="00227B8E" w:rsidP="00227B8E">
      <w:pPr>
        <w:spacing w:after="240"/>
      </w:pPr>
      <w:r>
        <w:t>@</w:t>
      </w:r>
      <w:proofErr w:type="gramStart"/>
      <w:r>
        <w:t>NgModule(</w:t>
      </w:r>
      <w:proofErr w:type="gramEnd"/>
      <w:r>
        <w:t>{</w:t>
      </w:r>
    </w:p>
    <w:p w14:paraId="7350ED94" w14:textId="77777777" w:rsidR="00227B8E" w:rsidRDefault="00227B8E" w:rsidP="00227B8E">
      <w:pPr>
        <w:spacing w:after="240"/>
      </w:pPr>
      <w:r>
        <w:t xml:space="preserve">  declarations: [],</w:t>
      </w:r>
    </w:p>
    <w:p w14:paraId="02B737FD" w14:textId="77777777" w:rsidR="00227B8E" w:rsidRDefault="00227B8E" w:rsidP="00227B8E">
      <w:pPr>
        <w:spacing w:after="240"/>
      </w:pPr>
      <w:r>
        <w:t xml:space="preserve">  imports: [</w:t>
      </w:r>
    </w:p>
    <w:p w14:paraId="49EB83B5" w14:textId="77777777" w:rsidR="00227B8E" w:rsidRDefault="00227B8E" w:rsidP="00227B8E">
      <w:pPr>
        <w:spacing w:after="240"/>
      </w:pPr>
      <w:r>
        <w:t xml:space="preserve">    </w:t>
      </w:r>
      <w:proofErr w:type="spellStart"/>
      <w:r>
        <w:t>CommonModule</w:t>
      </w:r>
      <w:proofErr w:type="spellEnd"/>
      <w:r>
        <w:t>,</w:t>
      </w:r>
    </w:p>
    <w:p w14:paraId="6B288355" w14:textId="77777777" w:rsidR="00227B8E" w:rsidRDefault="00227B8E" w:rsidP="00227B8E">
      <w:pPr>
        <w:spacing w:after="240"/>
      </w:pPr>
      <w:r>
        <w:t xml:space="preserve">    </w:t>
      </w:r>
      <w:proofErr w:type="spellStart"/>
      <w:r>
        <w:t>HttpClientModule</w:t>
      </w:r>
      <w:proofErr w:type="spellEnd"/>
      <w:r>
        <w:t>,</w:t>
      </w:r>
    </w:p>
    <w:p w14:paraId="0C4336CA" w14:textId="77777777" w:rsidR="00227B8E" w:rsidRDefault="00227B8E" w:rsidP="00227B8E">
      <w:pPr>
        <w:spacing w:after="240"/>
      </w:pPr>
      <w:r>
        <w:t xml:space="preserve">    </w:t>
      </w:r>
      <w:proofErr w:type="spellStart"/>
      <w:proofErr w:type="gramStart"/>
      <w:r>
        <w:t>ProduitRoutingModule</w:t>
      </w:r>
      <w:proofErr w:type="spellEnd"/>
      <w:proofErr w:type="gramEnd"/>
      <w:r>
        <w:t>,</w:t>
      </w:r>
    </w:p>
    <w:p w14:paraId="09998DDF" w14:textId="77777777" w:rsidR="00227B8E" w:rsidRDefault="00227B8E" w:rsidP="00227B8E">
      <w:pPr>
        <w:spacing w:after="240"/>
      </w:pPr>
      <w:r>
        <w:t xml:space="preserve">    </w:t>
      </w:r>
      <w:proofErr w:type="spellStart"/>
      <w:r>
        <w:t>ProduitListComponent</w:t>
      </w:r>
      <w:proofErr w:type="spellEnd"/>
      <w:r>
        <w:t>,</w:t>
      </w:r>
    </w:p>
    <w:p w14:paraId="6E6D39AC" w14:textId="77777777" w:rsidR="00227B8E" w:rsidRDefault="00227B8E" w:rsidP="00227B8E">
      <w:pPr>
        <w:spacing w:after="240"/>
      </w:pPr>
      <w:r>
        <w:t xml:space="preserve">  </w:t>
      </w:r>
      <w:proofErr w:type="gramStart"/>
      <w:r>
        <w:t>]})</w:t>
      </w:r>
      <w:proofErr w:type="gramEnd"/>
    </w:p>
    <w:p w14:paraId="60AB6D21" w14:textId="33480ED1" w:rsidR="00227B8E" w:rsidRDefault="00227B8E" w:rsidP="00227B8E">
      <w:pPr>
        <w:spacing w:after="240"/>
      </w:pPr>
      <w:r>
        <w:lastRenderedPageBreak/>
        <w:t xml:space="preserve">export class </w:t>
      </w:r>
      <w:proofErr w:type="spellStart"/>
      <w:r>
        <w:t>ProduitModule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09604438" w14:textId="47C357FC" w:rsidR="0022075A" w:rsidRDefault="00AD1F12">
      <w:r>
        <w:rPr>
          <w:b/>
          <w:color w:val="365F91"/>
          <w:sz w:val="28"/>
        </w:rPr>
        <w:t>9</w:t>
      </w:r>
      <w:r w:rsidR="00000000">
        <w:rPr>
          <w:b/>
          <w:color w:val="365F91"/>
          <w:sz w:val="28"/>
        </w:rPr>
        <w:t xml:space="preserve">. </w:t>
      </w:r>
      <w:proofErr w:type="spellStart"/>
      <w:r w:rsidR="00000000">
        <w:rPr>
          <w:b/>
          <w:color w:val="365F91"/>
          <w:sz w:val="28"/>
        </w:rPr>
        <w:t>Composant</w:t>
      </w:r>
      <w:proofErr w:type="spellEnd"/>
      <w:r w:rsidR="00000000">
        <w:rPr>
          <w:b/>
          <w:color w:val="365F91"/>
          <w:sz w:val="28"/>
        </w:rPr>
        <w:t xml:space="preserve"> </w:t>
      </w:r>
      <w:proofErr w:type="spellStart"/>
      <w:r w:rsidR="00000000">
        <w:rPr>
          <w:b/>
          <w:color w:val="365F91"/>
          <w:sz w:val="28"/>
        </w:rPr>
        <w:t>ProduitListComponent</w:t>
      </w:r>
      <w:proofErr w:type="spellEnd"/>
    </w:p>
    <w:p w14:paraId="373D9C72" w14:textId="77777777" w:rsidR="00D927E8" w:rsidRDefault="00D927E8" w:rsidP="00D927E8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, </w:t>
      </w:r>
      <w:proofErr w:type="spellStart"/>
      <w:r>
        <w:t>OnDestroy</w:t>
      </w:r>
      <w:proofErr w:type="spellEnd"/>
      <w:r>
        <w:t xml:space="preserve">, </w:t>
      </w:r>
      <w:proofErr w:type="gramStart"/>
      <w:r>
        <w:t>Inject }</w:t>
      </w:r>
      <w:proofErr w:type="gramEnd"/>
      <w:r>
        <w:t xml:space="preserve"> from '@angular/core</w:t>
      </w:r>
      <w:proofErr w:type="gramStart"/>
      <w:r>
        <w:t>';</w:t>
      </w:r>
      <w:proofErr w:type="gramEnd"/>
    </w:p>
    <w:p w14:paraId="51A7902A" w14:textId="77777777" w:rsidR="00D927E8" w:rsidRDefault="00D927E8" w:rsidP="00D927E8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, </w:t>
      </w:r>
      <w:proofErr w:type="spellStart"/>
      <w:proofErr w:type="gramStart"/>
      <w:r>
        <w:t>isPlatformBrowser</w:t>
      </w:r>
      <w:proofErr w:type="spellEnd"/>
      <w:r>
        <w:t xml:space="preserve"> }</w:t>
      </w:r>
      <w:proofErr w:type="gramEnd"/>
      <w:r>
        <w:t xml:space="preserve"> from '@angular/common</w:t>
      </w:r>
      <w:proofErr w:type="gramStart"/>
      <w:r>
        <w:t>';</w:t>
      </w:r>
      <w:proofErr w:type="gramEnd"/>
    </w:p>
    <w:p w14:paraId="2452886E" w14:textId="77777777" w:rsidR="00D927E8" w:rsidRDefault="00D927E8" w:rsidP="00D927E8">
      <w:r>
        <w:t xml:space="preserve">import </w:t>
      </w:r>
      <w:proofErr w:type="gramStart"/>
      <w:r>
        <w:t>{ Store</w:t>
      </w:r>
      <w:proofErr w:type="gramEnd"/>
      <w:r>
        <w:t xml:space="preserve"> } from '@</w:t>
      </w:r>
      <w:proofErr w:type="spellStart"/>
      <w:r>
        <w:t>ngrx</w:t>
      </w:r>
      <w:proofErr w:type="spellEnd"/>
      <w:r>
        <w:t>/store</w:t>
      </w:r>
      <w:proofErr w:type="gramStart"/>
      <w:r>
        <w:t>';</w:t>
      </w:r>
      <w:proofErr w:type="gramEnd"/>
    </w:p>
    <w:p w14:paraId="0D48B064" w14:textId="77777777" w:rsidR="00D927E8" w:rsidRDefault="00D927E8" w:rsidP="00D927E8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proofErr w:type="gramStart"/>
      <w:r>
        <w:t>';</w:t>
      </w:r>
      <w:proofErr w:type="gramEnd"/>
    </w:p>
    <w:p w14:paraId="38A3AA4B" w14:textId="77777777" w:rsidR="00D927E8" w:rsidRDefault="00D927E8" w:rsidP="00D927E8">
      <w:r>
        <w:t xml:space="preserve">import </w:t>
      </w:r>
      <w:proofErr w:type="gramStart"/>
      <w:r>
        <w:t xml:space="preserve">{ </w:t>
      </w:r>
      <w:proofErr w:type="spellStart"/>
      <w:r>
        <w:t>ProduitState</w:t>
      </w:r>
      <w:proofErr w:type="spellEnd"/>
      <w:proofErr w:type="gramEnd"/>
      <w:r>
        <w:t xml:space="preserve"> } from '../</w:t>
      </w:r>
      <w:proofErr w:type="spellStart"/>
      <w:r>
        <w:t>ngrx</w:t>
      </w:r>
      <w:proofErr w:type="spellEnd"/>
      <w:r>
        <w:t>/</w:t>
      </w:r>
      <w:proofErr w:type="spellStart"/>
      <w:r>
        <w:t>produit.reducer</w:t>
      </w:r>
      <w:proofErr w:type="spellEnd"/>
      <w:proofErr w:type="gramStart"/>
      <w:r>
        <w:t>';</w:t>
      </w:r>
      <w:proofErr w:type="gramEnd"/>
    </w:p>
    <w:p w14:paraId="79C8E166" w14:textId="77777777" w:rsidR="00D927E8" w:rsidRDefault="00D927E8" w:rsidP="00D927E8">
      <w:r>
        <w:t xml:space="preserve">import </w:t>
      </w:r>
      <w:proofErr w:type="gramStart"/>
      <w:r>
        <w:t xml:space="preserve">{ </w:t>
      </w:r>
      <w:proofErr w:type="spellStart"/>
      <w:r>
        <w:t>loadProduits</w:t>
      </w:r>
      <w:proofErr w:type="spellEnd"/>
      <w:proofErr w:type="gramEnd"/>
      <w:r>
        <w:t xml:space="preserve"> } from '../</w:t>
      </w:r>
      <w:proofErr w:type="spellStart"/>
      <w:r>
        <w:t>ngrx</w:t>
      </w:r>
      <w:proofErr w:type="spellEnd"/>
      <w:r>
        <w:t>/</w:t>
      </w:r>
      <w:proofErr w:type="spellStart"/>
      <w:r>
        <w:t>produit.actions</w:t>
      </w:r>
      <w:proofErr w:type="spellEnd"/>
      <w:proofErr w:type="gramStart"/>
      <w:r>
        <w:t>';</w:t>
      </w:r>
      <w:proofErr w:type="gramEnd"/>
    </w:p>
    <w:p w14:paraId="2A7C044F" w14:textId="77777777" w:rsidR="00D927E8" w:rsidRDefault="00D927E8" w:rsidP="00D927E8">
      <w:r>
        <w:t xml:space="preserve">import </w:t>
      </w:r>
      <w:proofErr w:type="gramStart"/>
      <w:r>
        <w:t xml:space="preserve">{ </w:t>
      </w:r>
      <w:proofErr w:type="spellStart"/>
      <w:r>
        <w:t>selectAllProduits</w:t>
      </w:r>
      <w:proofErr w:type="spellEnd"/>
      <w:proofErr w:type="gramEnd"/>
      <w:r>
        <w:t xml:space="preserve"> } from '../</w:t>
      </w:r>
      <w:proofErr w:type="spellStart"/>
      <w:r>
        <w:t>ngrx</w:t>
      </w:r>
      <w:proofErr w:type="spellEnd"/>
      <w:r>
        <w:t>/</w:t>
      </w:r>
      <w:proofErr w:type="spellStart"/>
      <w:r>
        <w:t>produit.selectors</w:t>
      </w:r>
      <w:proofErr w:type="spellEnd"/>
      <w:proofErr w:type="gramStart"/>
      <w:r>
        <w:t>';</w:t>
      </w:r>
      <w:proofErr w:type="gramEnd"/>
    </w:p>
    <w:p w14:paraId="72BE2715" w14:textId="77777777" w:rsidR="00D927E8" w:rsidRDefault="00D927E8" w:rsidP="00D927E8">
      <w:r>
        <w:t xml:space="preserve">import </w:t>
      </w:r>
      <w:proofErr w:type="gramStart"/>
      <w:r>
        <w:t>{ PLATFORM</w:t>
      </w:r>
      <w:proofErr w:type="gramEnd"/>
      <w:r>
        <w:t>_</w:t>
      </w:r>
      <w:proofErr w:type="gramStart"/>
      <w:r>
        <w:t>ID }</w:t>
      </w:r>
      <w:proofErr w:type="gramEnd"/>
      <w:r>
        <w:t xml:space="preserve"> from '@angular/core</w:t>
      </w:r>
      <w:proofErr w:type="gramStart"/>
      <w:r>
        <w:t>';</w:t>
      </w:r>
      <w:proofErr w:type="gramEnd"/>
    </w:p>
    <w:p w14:paraId="03EE4F69" w14:textId="77777777" w:rsidR="00D927E8" w:rsidRDefault="00D927E8" w:rsidP="00D927E8">
      <w:r>
        <w:t xml:space="preserve">import </w:t>
      </w:r>
      <w:proofErr w:type="gramStart"/>
      <w:r>
        <w:t xml:space="preserve">{ </w:t>
      </w:r>
      <w:proofErr w:type="spellStart"/>
      <w:r>
        <w:t>Produit</w:t>
      </w:r>
      <w:proofErr w:type="spellEnd"/>
      <w:proofErr w:type="gramEnd"/>
      <w:r>
        <w:t xml:space="preserve"> } from '../models/</w:t>
      </w:r>
      <w:proofErr w:type="spellStart"/>
      <w:r>
        <w:t>produit.model</w:t>
      </w:r>
      <w:proofErr w:type="spellEnd"/>
      <w:proofErr w:type="gramStart"/>
      <w:r>
        <w:t>';</w:t>
      </w:r>
      <w:proofErr w:type="gramEnd"/>
    </w:p>
    <w:p w14:paraId="68692F81" w14:textId="77777777" w:rsidR="00D927E8" w:rsidRDefault="00D927E8" w:rsidP="00D927E8"/>
    <w:p w14:paraId="26506931" w14:textId="77777777" w:rsidR="00D927E8" w:rsidRDefault="00D927E8" w:rsidP="00D927E8">
      <w:r>
        <w:t>@</w:t>
      </w:r>
      <w:proofErr w:type="gramStart"/>
      <w:r>
        <w:t>Component(</w:t>
      </w:r>
      <w:proofErr w:type="gramEnd"/>
      <w:r>
        <w:t>{</w:t>
      </w:r>
    </w:p>
    <w:p w14:paraId="75E043E8" w14:textId="77777777" w:rsidR="00D927E8" w:rsidRDefault="00D927E8" w:rsidP="00D927E8">
      <w:r>
        <w:t xml:space="preserve">  selector: 'app-</w:t>
      </w:r>
      <w:proofErr w:type="spellStart"/>
      <w:r>
        <w:t>produit</w:t>
      </w:r>
      <w:proofErr w:type="spellEnd"/>
      <w:r>
        <w:t>-list',</w:t>
      </w:r>
    </w:p>
    <w:p w14:paraId="379A0395" w14:textId="77777777" w:rsidR="00D927E8" w:rsidRDefault="00D927E8" w:rsidP="00D927E8">
      <w:r>
        <w:t xml:space="preserve">  standalone: true,</w:t>
      </w:r>
    </w:p>
    <w:p w14:paraId="2A883EFA" w14:textId="77777777" w:rsidR="00D927E8" w:rsidRDefault="00D927E8" w:rsidP="00D927E8">
      <w:r>
        <w:t xml:space="preserve">  imports: [</w:t>
      </w:r>
      <w:proofErr w:type="spellStart"/>
      <w:r>
        <w:t>CommonModule</w:t>
      </w:r>
      <w:proofErr w:type="spellEnd"/>
      <w:r>
        <w:t>],</w:t>
      </w:r>
    </w:p>
    <w:p w14:paraId="47E4BA1D" w14:textId="77777777" w:rsidR="00D927E8" w:rsidRDefault="00D927E8" w:rsidP="00D927E8">
      <w:r>
        <w:t xml:space="preserve">  </w:t>
      </w:r>
      <w:proofErr w:type="spellStart"/>
      <w:r>
        <w:t>templateUrl</w:t>
      </w:r>
      <w:proofErr w:type="spellEnd"/>
      <w:r>
        <w:t>: './produit-list.component.html',</w:t>
      </w:r>
    </w:p>
    <w:p w14:paraId="2CC4B457" w14:textId="77777777" w:rsidR="00D927E8" w:rsidRDefault="00D927E8" w:rsidP="00D927E8">
      <w:r>
        <w:t xml:space="preserve">  </w:t>
      </w:r>
      <w:proofErr w:type="spellStart"/>
      <w:r>
        <w:t>styleUrls</w:t>
      </w:r>
      <w:proofErr w:type="spellEnd"/>
      <w:r>
        <w:t>: ['</w:t>
      </w:r>
      <w:proofErr w:type="gramStart"/>
      <w:r>
        <w:t>./produit-list.component.css']</w:t>
      </w:r>
      <w:proofErr w:type="gramEnd"/>
    </w:p>
    <w:p w14:paraId="1147443A" w14:textId="77777777" w:rsidR="00D927E8" w:rsidRDefault="00D927E8" w:rsidP="00D927E8">
      <w:r>
        <w:t>})</w:t>
      </w:r>
    </w:p>
    <w:p w14:paraId="761117A5" w14:textId="77777777" w:rsidR="00D927E8" w:rsidRDefault="00D927E8" w:rsidP="00D927E8">
      <w:r>
        <w:t xml:space="preserve">export class </w:t>
      </w:r>
      <w:proofErr w:type="spellStart"/>
      <w:r>
        <w:t>ProduitListComponent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, </w:t>
      </w:r>
      <w:proofErr w:type="spellStart"/>
      <w:r>
        <w:t>OnDestroy</w:t>
      </w:r>
      <w:proofErr w:type="spellEnd"/>
      <w:r>
        <w:t xml:space="preserve"> {</w:t>
      </w:r>
    </w:p>
    <w:p w14:paraId="08C50616" w14:textId="77777777" w:rsidR="00D927E8" w:rsidRDefault="00D927E8" w:rsidP="00D927E8">
      <w:r>
        <w:t xml:space="preserve">  </w:t>
      </w:r>
      <w:proofErr w:type="spellStart"/>
      <w:r>
        <w:t>produits</w:t>
      </w:r>
      <w:proofErr w:type="spellEnd"/>
      <w:proofErr w:type="gramStart"/>
      <w:r>
        <w:t>$!:</w:t>
      </w:r>
      <w:proofErr w:type="gramEnd"/>
      <w:r>
        <w:t xml:space="preserve"> Observable&lt;</w:t>
      </w:r>
      <w:proofErr w:type="spellStart"/>
      <w:proofErr w:type="gramStart"/>
      <w:r>
        <w:t>Produit</w:t>
      </w:r>
      <w:proofErr w:type="spellEnd"/>
      <w:r>
        <w:t>[</w:t>
      </w:r>
      <w:proofErr w:type="gramEnd"/>
      <w:r>
        <w:t>]</w:t>
      </w:r>
      <w:proofErr w:type="gramStart"/>
      <w:r>
        <w:t>&gt;;</w:t>
      </w:r>
      <w:proofErr w:type="gramEnd"/>
    </w:p>
    <w:p w14:paraId="09873843" w14:textId="77777777" w:rsidR="00D927E8" w:rsidRDefault="00D927E8" w:rsidP="00D927E8">
      <w:r>
        <w:t xml:space="preserve">  </w:t>
      </w:r>
      <w:proofErr w:type="spellStart"/>
      <w:r>
        <w:t>currentStart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38613A5" w14:textId="77777777" w:rsidR="00D927E8" w:rsidRDefault="00D927E8" w:rsidP="00D927E8">
      <w:r>
        <w:t xml:space="preserve">  </w:t>
      </w:r>
      <w:proofErr w:type="spellStart"/>
      <w:r>
        <w:t>readonly</w:t>
      </w:r>
      <w:proofErr w:type="spellEnd"/>
      <w:r>
        <w:t xml:space="preserve"> limit = </w:t>
      </w:r>
      <w:proofErr w:type="gramStart"/>
      <w:r>
        <w:t>20;</w:t>
      </w:r>
      <w:proofErr w:type="gramEnd"/>
    </w:p>
    <w:p w14:paraId="69AC6859" w14:textId="77777777" w:rsidR="00D927E8" w:rsidRDefault="00D927E8" w:rsidP="00D927E8">
      <w:r>
        <w:t xml:space="preserve">  loading = </w:t>
      </w:r>
      <w:proofErr w:type="gramStart"/>
      <w:r>
        <w:t>false;</w:t>
      </w:r>
      <w:proofErr w:type="gramEnd"/>
    </w:p>
    <w:p w14:paraId="162BFC25" w14:textId="77777777" w:rsidR="00D927E8" w:rsidRDefault="00D927E8" w:rsidP="00D927E8"/>
    <w:p w14:paraId="3074DACE" w14:textId="77777777" w:rsidR="00D927E8" w:rsidRDefault="00D927E8" w:rsidP="00D927E8">
      <w:r>
        <w:t xml:space="preserve">  </w:t>
      </w:r>
      <w:proofErr w:type="gramStart"/>
      <w:r>
        <w:t>constructor(</w:t>
      </w:r>
      <w:proofErr w:type="gramEnd"/>
    </w:p>
    <w:p w14:paraId="0DFACFA1" w14:textId="77777777" w:rsidR="00D927E8" w:rsidRDefault="00D927E8" w:rsidP="00D927E8">
      <w:r>
        <w:lastRenderedPageBreak/>
        <w:t xml:space="preserve">    private store: Store&lt;</w:t>
      </w:r>
      <w:proofErr w:type="spellStart"/>
      <w:r>
        <w:t>ProduitState</w:t>
      </w:r>
      <w:proofErr w:type="spellEnd"/>
      <w:r>
        <w:t>&gt;,</w:t>
      </w:r>
    </w:p>
    <w:p w14:paraId="69FC0F34" w14:textId="77777777" w:rsidR="00D927E8" w:rsidRDefault="00D927E8" w:rsidP="00D927E8">
      <w:r>
        <w:t xml:space="preserve">    @</w:t>
      </w:r>
      <w:proofErr w:type="gramStart"/>
      <w:r>
        <w:t>Inject(</w:t>
      </w:r>
      <w:proofErr w:type="gramEnd"/>
      <w:r>
        <w:t xml:space="preserve">PLATFORM_ID) private </w:t>
      </w:r>
      <w:proofErr w:type="spellStart"/>
      <w:r>
        <w:t>platformId</w:t>
      </w:r>
      <w:proofErr w:type="spellEnd"/>
      <w:r>
        <w:t>: Object</w:t>
      </w:r>
    </w:p>
    <w:p w14:paraId="05E0352E" w14:textId="77777777" w:rsidR="00D927E8" w:rsidRDefault="00D927E8" w:rsidP="00D927E8">
      <w:r>
        <w:t xml:space="preserve">  ) {}</w:t>
      </w:r>
    </w:p>
    <w:p w14:paraId="0564DFC9" w14:textId="77777777" w:rsidR="00D927E8" w:rsidRDefault="00D927E8" w:rsidP="00D927E8"/>
    <w:p w14:paraId="09E9CCBB" w14:textId="77777777" w:rsidR="00D927E8" w:rsidRDefault="00D927E8" w:rsidP="00D927E8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95FE9F0" w14:textId="77777777" w:rsidR="00D927E8" w:rsidRDefault="00D927E8" w:rsidP="00D927E8">
      <w:r>
        <w:t xml:space="preserve">    </w:t>
      </w:r>
      <w:proofErr w:type="spellStart"/>
      <w:proofErr w:type="gramStart"/>
      <w:r>
        <w:t>this.produits</w:t>
      </w:r>
      <w:proofErr w:type="spellEnd"/>
      <w:proofErr w:type="gramEnd"/>
      <w:r>
        <w:t xml:space="preserve">$ = </w:t>
      </w:r>
      <w:proofErr w:type="spellStart"/>
      <w:proofErr w:type="gramStart"/>
      <w:r>
        <w:t>this.store</w:t>
      </w:r>
      <w:proofErr w:type="gramEnd"/>
      <w:r>
        <w:t>.select</w:t>
      </w:r>
      <w:proofErr w:type="spellEnd"/>
      <w:r>
        <w:t>(</w:t>
      </w:r>
      <w:proofErr w:type="spellStart"/>
      <w:r>
        <w:t>selectAllProduits</w:t>
      </w:r>
      <w:proofErr w:type="spellEnd"/>
      <w:proofErr w:type="gramStart"/>
      <w:r>
        <w:t>);</w:t>
      </w:r>
      <w:proofErr w:type="gramEnd"/>
    </w:p>
    <w:p w14:paraId="1F9E8B62" w14:textId="77777777" w:rsidR="00D927E8" w:rsidRDefault="00D927E8" w:rsidP="00D927E8">
      <w:r>
        <w:t xml:space="preserve">    </w:t>
      </w:r>
      <w:proofErr w:type="spellStart"/>
      <w:proofErr w:type="gramStart"/>
      <w:r>
        <w:t>this.loadNextPage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055F75C" w14:textId="77777777" w:rsidR="00D927E8" w:rsidRDefault="00D927E8" w:rsidP="00D927E8"/>
    <w:p w14:paraId="1CFF4636" w14:textId="77777777" w:rsidR="00D927E8" w:rsidRDefault="00D927E8" w:rsidP="00D927E8">
      <w:r>
        <w:t xml:space="preserve">    if (</w:t>
      </w:r>
      <w:proofErr w:type="spellStart"/>
      <w:r>
        <w:t>isPlatformBrowser</w:t>
      </w:r>
      <w:proofErr w:type="spellEnd"/>
      <w:r>
        <w:t>(</w:t>
      </w:r>
      <w:proofErr w:type="spellStart"/>
      <w:proofErr w:type="gramStart"/>
      <w:r>
        <w:t>this.platformId</w:t>
      </w:r>
      <w:proofErr w:type="spellEnd"/>
      <w:proofErr w:type="gramEnd"/>
      <w:r>
        <w:t>)) {</w:t>
      </w:r>
    </w:p>
    <w:p w14:paraId="08354B87" w14:textId="77777777" w:rsidR="00D927E8" w:rsidRDefault="00D927E8" w:rsidP="00D927E8">
      <w:r>
        <w:t xml:space="preserve">    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('scroll', </w:t>
      </w:r>
      <w:proofErr w:type="spellStart"/>
      <w:proofErr w:type="gramStart"/>
      <w:r>
        <w:t>this.onScroll</w:t>
      </w:r>
      <w:proofErr w:type="spellEnd"/>
      <w:proofErr w:type="gramEnd"/>
      <w:r>
        <w:t>, true</w:t>
      </w:r>
      <w:proofErr w:type="gramStart"/>
      <w:r>
        <w:t>);</w:t>
      </w:r>
      <w:proofErr w:type="gramEnd"/>
    </w:p>
    <w:p w14:paraId="7F9F3F93" w14:textId="77777777" w:rsidR="00D927E8" w:rsidRDefault="00D927E8" w:rsidP="00D927E8">
      <w:r>
        <w:t xml:space="preserve">    }</w:t>
      </w:r>
    </w:p>
    <w:p w14:paraId="1B56D9D3" w14:textId="77777777" w:rsidR="00D927E8" w:rsidRDefault="00D927E8" w:rsidP="00D927E8">
      <w:r>
        <w:t xml:space="preserve">  }</w:t>
      </w:r>
    </w:p>
    <w:p w14:paraId="6DEF2B06" w14:textId="77777777" w:rsidR="00D927E8" w:rsidRDefault="00D927E8" w:rsidP="00D927E8"/>
    <w:p w14:paraId="0B5267F0" w14:textId="77777777" w:rsidR="00D927E8" w:rsidRDefault="00D927E8" w:rsidP="00D927E8">
      <w:r>
        <w:t xml:space="preserve">  </w:t>
      </w: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): void {</w:t>
      </w:r>
    </w:p>
    <w:p w14:paraId="736A253F" w14:textId="77777777" w:rsidR="00D927E8" w:rsidRDefault="00D927E8" w:rsidP="00D927E8">
      <w:r>
        <w:t xml:space="preserve">    if (</w:t>
      </w:r>
      <w:proofErr w:type="spellStart"/>
      <w:r>
        <w:t>isPlatformBrowser</w:t>
      </w:r>
      <w:proofErr w:type="spellEnd"/>
      <w:r>
        <w:t>(</w:t>
      </w:r>
      <w:proofErr w:type="spellStart"/>
      <w:proofErr w:type="gramStart"/>
      <w:r>
        <w:t>this.platformId</w:t>
      </w:r>
      <w:proofErr w:type="spellEnd"/>
      <w:proofErr w:type="gramEnd"/>
      <w:r>
        <w:t>)) {</w:t>
      </w:r>
    </w:p>
    <w:p w14:paraId="4A23D188" w14:textId="77777777" w:rsidR="00D927E8" w:rsidRDefault="00D927E8" w:rsidP="00D927E8">
      <w:r>
        <w:t xml:space="preserve">      </w:t>
      </w:r>
      <w:proofErr w:type="spellStart"/>
      <w:proofErr w:type="gramStart"/>
      <w:r>
        <w:t>window.removeEventListener</w:t>
      </w:r>
      <w:proofErr w:type="spellEnd"/>
      <w:proofErr w:type="gramEnd"/>
      <w:r>
        <w:t xml:space="preserve">('scroll', </w:t>
      </w:r>
      <w:proofErr w:type="spellStart"/>
      <w:proofErr w:type="gramStart"/>
      <w:r>
        <w:t>this.onScroll</w:t>
      </w:r>
      <w:proofErr w:type="spellEnd"/>
      <w:proofErr w:type="gramEnd"/>
      <w:r>
        <w:t>, true</w:t>
      </w:r>
      <w:proofErr w:type="gramStart"/>
      <w:r>
        <w:t>);</w:t>
      </w:r>
      <w:proofErr w:type="gramEnd"/>
    </w:p>
    <w:p w14:paraId="5B2A1AC2" w14:textId="77777777" w:rsidR="00D927E8" w:rsidRDefault="00D927E8" w:rsidP="00D927E8">
      <w:r>
        <w:t xml:space="preserve">    }</w:t>
      </w:r>
    </w:p>
    <w:p w14:paraId="795161D6" w14:textId="77777777" w:rsidR="00D927E8" w:rsidRDefault="00D927E8" w:rsidP="00D927E8">
      <w:r>
        <w:t xml:space="preserve">  }</w:t>
      </w:r>
    </w:p>
    <w:p w14:paraId="42233505" w14:textId="77777777" w:rsidR="00D927E8" w:rsidRDefault="00D927E8" w:rsidP="00D927E8"/>
    <w:p w14:paraId="5BB5D868" w14:textId="77777777" w:rsidR="00D927E8" w:rsidRDefault="00D927E8" w:rsidP="00D927E8">
      <w:r>
        <w:t xml:space="preserve">  </w:t>
      </w:r>
      <w:proofErr w:type="spellStart"/>
      <w:r>
        <w:t>onScroll</w:t>
      </w:r>
      <w:proofErr w:type="spellEnd"/>
      <w:r>
        <w:t xml:space="preserve"> = (): void =&gt; {</w:t>
      </w:r>
    </w:p>
    <w:p w14:paraId="6A3BF495" w14:textId="77777777" w:rsidR="00D927E8" w:rsidRDefault="00D927E8" w:rsidP="00D927E8">
      <w:r>
        <w:t xml:space="preserve">    const </w:t>
      </w:r>
      <w:proofErr w:type="spellStart"/>
      <w:r>
        <w:t>bottomReached</w:t>
      </w:r>
      <w:proofErr w:type="spellEnd"/>
      <w:r>
        <w:t xml:space="preserve"> =</w:t>
      </w:r>
    </w:p>
    <w:p w14:paraId="1922DA10" w14:textId="77777777" w:rsidR="00D927E8" w:rsidRDefault="00D927E8" w:rsidP="00D927E8">
      <w:r>
        <w:t xml:space="preserve">     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+ </w:t>
      </w:r>
      <w:proofErr w:type="spellStart"/>
      <w:proofErr w:type="gramStart"/>
      <w:r>
        <w:t>window.scrollY</w:t>
      </w:r>
      <w:proofErr w:type="spellEnd"/>
      <w:proofErr w:type="gramEnd"/>
      <w:r>
        <w:t xml:space="preserve"> &gt;= </w:t>
      </w:r>
      <w:proofErr w:type="spellStart"/>
      <w:proofErr w:type="gramStart"/>
      <w:r>
        <w:t>document.body</w:t>
      </w:r>
      <w:proofErr w:type="gramEnd"/>
      <w:r>
        <w:t>.offsetHeight</w:t>
      </w:r>
      <w:proofErr w:type="spellEnd"/>
      <w:r>
        <w:t xml:space="preserve"> - </w:t>
      </w:r>
      <w:proofErr w:type="gramStart"/>
      <w:r>
        <w:t>100;</w:t>
      </w:r>
      <w:proofErr w:type="gramEnd"/>
    </w:p>
    <w:p w14:paraId="69145ACC" w14:textId="77777777" w:rsidR="00D927E8" w:rsidRDefault="00D927E8" w:rsidP="00D927E8"/>
    <w:p w14:paraId="4CEC2CC9" w14:textId="77777777" w:rsidR="00D927E8" w:rsidRDefault="00D927E8" w:rsidP="00D927E8">
      <w:r>
        <w:t xml:space="preserve">    if (</w:t>
      </w:r>
      <w:proofErr w:type="spellStart"/>
      <w:r>
        <w:t>bottomReached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this</w:t>
      </w:r>
      <w:proofErr w:type="gramEnd"/>
      <w:r>
        <w:t>.</w:t>
      </w:r>
      <w:proofErr w:type="gramStart"/>
      <w:r>
        <w:t>loading</w:t>
      </w:r>
      <w:proofErr w:type="spellEnd"/>
      <w:r>
        <w:t>) {</w:t>
      </w:r>
      <w:proofErr w:type="gramEnd"/>
    </w:p>
    <w:p w14:paraId="1B7EEB58" w14:textId="77777777" w:rsidR="00D927E8" w:rsidRDefault="00D927E8" w:rsidP="00D927E8">
      <w:r>
        <w:t xml:space="preserve">      </w:t>
      </w:r>
      <w:proofErr w:type="spellStart"/>
      <w:proofErr w:type="gramStart"/>
      <w:r>
        <w:t>this.loadNextPage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F175E04" w14:textId="77777777" w:rsidR="00D927E8" w:rsidRDefault="00D927E8" w:rsidP="00D927E8">
      <w:r>
        <w:t xml:space="preserve">    }</w:t>
      </w:r>
    </w:p>
    <w:p w14:paraId="6E7EB17E" w14:textId="77777777" w:rsidR="00D927E8" w:rsidRDefault="00D927E8" w:rsidP="00D927E8">
      <w:r>
        <w:lastRenderedPageBreak/>
        <w:t xml:space="preserve">  };</w:t>
      </w:r>
    </w:p>
    <w:p w14:paraId="0D6C1A4D" w14:textId="77777777" w:rsidR="00D927E8" w:rsidRDefault="00D927E8" w:rsidP="00D927E8"/>
    <w:p w14:paraId="0739A244" w14:textId="77777777" w:rsidR="00D927E8" w:rsidRDefault="00D927E8" w:rsidP="00D927E8">
      <w:r>
        <w:t xml:space="preserve">  private </w:t>
      </w:r>
      <w:proofErr w:type="spellStart"/>
      <w:proofErr w:type="gramStart"/>
      <w:r>
        <w:t>loadNextPage</w:t>
      </w:r>
      <w:proofErr w:type="spellEnd"/>
      <w:r>
        <w:t>(</w:t>
      </w:r>
      <w:proofErr w:type="gramEnd"/>
      <w:r>
        <w:t>): void {</w:t>
      </w:r>
    </w:p>
    <w:p w14:paraId="4912B736" w14:textId="77777777" w:rsidR="00D927E8" w:rsidRDefault="00D927E8" w:rsidP="00D927E8">
      <w:r>
        <w:t xml:space="preserve">    </w:t>
      </w:r>
      <w:proofErr w:type="spellStart"/>
      <w:proofErr w:type="gramStart"/>
      <w:r>
        <w:t>this.loading</w:t>
      </w:r>
      <w:proofErr w:type="spellEnd"/>
      <w:proofErr w:type="gramEnd"/>
      <w:r>
        <w:t xml:space="preserve"> = </w:t>
      </w:r>
      <w:proofErr w:type="gramStart"/>
      <w:r>
        <w:t>true;</w:t>
      </w:r>
      <w:proofErr w:type="gramEnd"/>
    </w:p>
    <w:p w14:paraId="6E0B6868" w14:textId="77777777" w:rsidR="00D927E8" w:rsidRDefault="00D927E8" w:rsidP="00D927E8">
      <w:r>
        <w:t xml:space="preserve">    </w:t>
      </w:r>
      <w:proofErr w:type="spellStart"/>
      <w:proofErr w:type="gramStart"/>
      <w:r>
        <w:t>this.store</w:t>
      </w:r>
      <w:proofErr w:type="gramEnd"/>
      <w:r>
        <w:t>.</w:t>
      </w:r>
      <w:proofErr w:type="gramStart"/>
      <w:r>
        <w:t>dispatch</w:t>
      </w:r>
      <w:proofErr w:type="spellEnd"/>
      <w:r>
        <w:t>(</w:t>
      </w:r>
      <w:proofErr w:type="spellStart"/>
      <w:r>
        <w:t>loadProduits</w:t>
      </w:r>
      <w:proofErr w:type="spellEnd"/>
      <w:r>
        <w:t>({ start</w:t>
      </w:r>
      <w:proofErr w:type="gramEnd"/>
      <w:r>
        <w:t xml:space="preserve">: </w:t>
      </w:r>
      <w:proofErr w:type="spellStart"/>
      <w:proofErr w:type="gramStart"/>
      <w:r>
        <w:t>this.currentStart</w:t>
      </w:r>
      <w:proofErr w:type="spellEnd"/>
      <w:proofErr w:type="gramEnd"/>
      <w:r>
        <w:t xml:space="preserve">, limit: </w:t>
      </w:r>
      <w:proofErr w:type="spellStart"/>
      <w:proofErr w:type="gramStart"/>
      <w:r>
        <w:t>this.limit</w:t>
      </w:r>
      <w:proofErr w:type="spellEnd"/>
      <w:proofErr w:type="gramEnd"/>
      <w:r>
        <w:t xml:space="preserve"> })</w:t>
      </w:r>
      <w:proofErr w:type="gramStart"/>
      <w:r>
        <w:t>);</w:t>
      </w:r>
      <w:proofErr w:type="gramEnd"/>
    </w:p>
    <w:p w14:paraId="46B15D29" w14:textId="77777777" w:rsidR="00D927E8" w:rsidRDefault="00D927E8" w:rsidP="00D927E8">
      <w:r>
        <w:t xml:space="preserve">    </w:t>
      </w:r>
      <w:proofErr w:type="spellStart"/>
      <w:proofErr w:type="gramStart"/>
      <w:r>
        <w:t>this.currentStart</w:t>
      </w:r>
      <w:proofErr w:type="spellEnd"/>
      <w:proofErr w:type="gramEnd"/>
      <w:r>
        <w:t xml:space="preserve"> += </w:t>
      </w:r>
      <w:proofErr w:type="spellStart"/>
      <w:proofErr w:type="gramStart"/>
      <w:r>
        <w:t>this.limit</w:t>
      </w:r>
      <w:proofErr w:type="spellEnd"/>
      <w:proofErr w:type="gramEnd"/>
      <w:r>
        <w:t>;</w:t>
      </w:r>
    </w:p>
    <w:p w14:paraId="1D4FBFA5" w14:textId="77777777" w:rsidR="00D927E8" w:rsidRDefault="00D927E8" w:rsidP="00D927E8"/>
    <w:p w14:paraId="1777D6F0" w14:textId="77777777" w:rsidR="00D927E8" w:rsidRDefault="00D927E8" w:rsidP="00D927E8">
      <w:r>
        <w:t xml:space="preserve">    // </w:t>
      </w:r>
      <w:proofErr w:type="spellStart"/>
      <w:r>
        <w:t>simuler</w:t>
      </w:r>
      <w:proofErr w:type="spellEnd"/>
      <w:r>
        <w:t xml:space="preserve"> fin de </w:t>
      </w:r>
      <w:proofErr w:type="spellStart"/>
      <w:r>
        <w:t>chargement</w:t>
      </w:r>
      <w:proofErr w:type="spellEnd"/>
      <w:r>
        <w:t xml:space="preserve"> après </w:t>
      </w:r>
      <w:proofErr w:type="gramStart"/>
      <w:r>
        <w:t>un court</w:t>
      </w:r>
      <w:proofErr w:type="gramEnd"/>
      <w:r>
        <w:t xml:space="preserve"> </w:t>
      </w:r>
      <w:proofErr w:type="spellStart"/>
      <w:r>
        <w:t>délai</w:t>
      </w:r>
      <w:proofErr w:type="spellEnd"/>
    </w:p>
    <w:p w14:paraId="6B7D7F4A" w14:textId="77777777" w:rsidR="00D927E8" w:rsidRDefault="00D927E8" w:rsidP="00D927E8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(</w:t>
      </w:r>
      <w:proofErr w:type="spellStart"/>
      <w:proofErr w:type="gramStart"/>
      <w:r>
        <w:t>this.loading</w:t>
      </w:r>
      <w:proofErr w:type="spellEnd"/>
      <w:proofErr w:type="gramEnd"/>
      <w:r>
        <w:t xml:space="preserve"> = false), 300</w:t>
      </w:r>
      <w:proofErr w:type="gramStart"/>
      <w:r>
        <w:t>);</w:t>
      </w:r>
      <w:proofErr w:type="gramEnd"/>
    </w:p>
    <w:p w14:paraId="48892C5F" w14:textId="77777777" w:rsidR="00D927E8" w:rsidRDefault="00D927E8" w:rsidP="00D927E8">
      <w:r>
        <w:t xml:space="preserve">  }</w:t>
      </w:r>
    </w:p>
    <w:p w14:paraId="02D138ED" w14:textId="77777777" w:rsidR="00D927E8" w:rsidRDefault="00D927E8" w:rsidP="00D927E8">
      <w:r>
        <w:t>}</w:t>
      </w:r>
    </w:p>
    <w:p w14:paraId="5BCA68F2" w14:textId="7FBE90D3" w:rsidR="00880F1A" w:rsidRDefault="00880F1A" w:rsidP="00D927E8"/>
    <w:p w14:paraId="4C17ED8D" w14:textId="4B5387CD" w:rsidR="00880F1A" w:rsidRDefault="00AD1F12" w:rsidP="00880F1A">
      <w:pPr>
        <w:rPr>
          <w:b/>
          <w:color w:val="365F91"/>
          <w:sz w:val="28"/>
        </w:rPr>
      </w:pPr>
      <w:r>
        <w:rPr>
          <w:b/>
          <w:color w:val="365F91"/>
          <w:sz w:val="28"/>
        </w:rPr>
        <w:t>10</w:t>
      </w:r>
      <w:r w:rsidR="00880F1A">
        <w:rPr>
          <w:b/>
          <w:color w:val="365F91"/>
          <w:sz w:val="28"/>
        </w:rPr>
        <w:t xml:space="preserve">. </w:t>
      </w:r>
      <w:proofErr w:type="gramStart"/>
      <w:r w:rsidR="00880F1A">
        <w:rPr>
          <w:b/>
          <w:color w:val="365F91"/>
          <w:sz w:val="28"/>
        </w:rPr>
        <w:t>HTML :</w:t>
      </w:r>
      <w:proofErr w:type="gramEnd"/>
    </w:p>
    <w:p w14:paraId="2BA3C67C" w14:textId="77777777" w:rsidR="00880F1A" w:rsidRDefault="00880F1A" w:rsidP="00880F1A">
      <w:r>
        <w:t>&lt;div class="container mt-4"&gt;</w:t>
      </w:r>
    </w:p>
    <w:p w14:paraId="45024DFA" w14:textId="77777777" w:rsidR="00880F1A" w:rsidRDefault="00880F1A" w:rsidP="00880F1A">
      <w:r>
        <w:t xml:space="preserve">    &lt;h2&gt;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Produits</w:t>
      </w:r>
      <w:proofErr w:type="spellEnd"/>
      <w:r>
        <w:t>&lt;/h2&gt;</w:t>
      </w:r>
    </w:p>
    <w:p w14:paraId="04763BE0" w14:textId="77777777" w:rsidR="00880F1A" w:rsidRDefault="00880F1A" w:rsidP="00880F1A">
      <w:r>
        <w:t xml:space="preserve">  </w:t>
      </w:r>
    </w:p>
    <w:p w14:paraId="46E3C1DD" w14:textId="77777777" w:rsidR="00880F1A" w:rsidRDefault="00880F1A" w:rsidP="00880F1A">
      <w:r>
        <w:t xml:space="preserve">    &lt;table class="table table-striped table-bordered"&gt;</w:t>
      </w:r>
    </w:p>
    <w:p w14:paraId="2A910BAF" w14:textId="77777777" w:rsidR="00880F1A" w:rsidRDefault="00880F1A" w:rsidP="00880F1A">
      <w:r>
        <w:t xml:space="preserve">      &lt;</w:t>
      </w:r>
      <w:proofErr w:type="spellStart"/>
      <w:r>
        <w:t>thead</w:t>
      </w:r>
      <w:proofErr w:type="spellEnd"/>
      <w:r>
        <w:t>&gt;</w:t>
      </w:r>
    </w:p>
    <w:p w14:paraId="197A0E98" w14:textId="77777777" w:rsidR="00880F1A" w:rsidRDefault="00880F1A" w:rsidP="00880F1A">
      <w:r>
        <w:t xml:space="preserve">        &lt;tr&gt;</w:t>
      </w:r>
    </w:p>
    <w:p w14:paraId="7A8EA4C6" w14:textId="77777777" w:rsidR="00880F1A" w:rsidRDefault="00880F1A" w:rsidP="00880F1A">
      <w:r>
        <w:t xml:space="preserve">          &lt;</w:t>
      </w:r>
      <w:proofErr w:type="spellStart"/>
      <w:r>
        <w:t>th</w:t>
      </w:r>
      <w:proofErr w:type="spellEnd"/>
      <w:r>
        <w:t>&gt;</w:t>
      </w:r>
      <w:proofErr w:type="spellStart"/>
      <w:r>
        <w:t>Libellé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D542BAD" w14:textId="77777777" w:rsidR="00880F1A" w:rsidRDefault="00880F1A" w:rsidP="00880F1A">
      <w:r>
        <w:t xml:space="preserve">          &lt;</w:t>
      </w:r>
      <w:proofErr w:type="spellStart"/>
      <w:r>
        <w:t>th</w:t>
      </w:r>
      <w:proofErr w:type="spellEnd"/>
      <w:r>
        <w:t>&gt;Image&lt;/</w:t>
      </w:r>
      <w:proofErr w:type="spellStart"/>
      <w:r>
        <w:t>th</w:t>
      </w:r>
      <w:proofErr w:type="spellEnd"/>
      <w:r>
        <w:t>&gt;</w:t>
      </w:r>
    </w:p>
    <w:p w14:paraId="311C6D7B" w14:textId="77777777" w:rsidR="00880F1A" w:rsidRDefault="00880F1A" w:rsidP="00880F1A">
      <w:r>
        <w:t xml:space="preserve">          &lt;</w:t>
      </w:r>
      <w:proofErr w:type="spellStart"/>
      <w:r>
        <w:t>th</w:t>
      </w:r>
      <w:proofErr w:type="spellEnd"/>
      <w:r>
        <w:t>&gt;Prix (</w:t>
      </w:r>
      <w:proofErr w:type="gramStart"/>
      <w:r>
        <w:t>€)&lt;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2AA0D529" w14:textId="77777777" w:rsidR="00880F1A" w:rsidRDefault="00880F1A" w:rsidP="00880F1A">
      <w:r>
        <w:t xml:space="preserve">          &lt;</w:t>
      </w:r>
      <w:proofErr w:type="spellStart"/>
      <w:r>
        <w:t>th</w:t>
      </w:r>
      <w:proofErr w:type="spellEnd"/>
      <w:r>
        <w:t>&gt;Type&lt;/</w:t>
      </w:r>
      <w:proofErr w:type="spellStart"/>
      <w:r>
        <w:t>th</w:t>
      </w:r>
      <w:proofErr w:type="spellEnd"/>
      <w:r>
        <w:t>&gt;</w:t>
      </w:r>
    </w:p>
    <w:p w14:paraId="771E58B0" w14:textId="77777777" w:rsidR="00880F1A" w:rsidRDefault="00880F1A" w:rsidP="00880F1A">
      <w:r>
        <w:t xml:space="preserve">        &lt;/tr&gt;</w:t>
      </w:r>
    </w:p>
    <w:p w14:paraId="623D4D20" w14:textId="77777777" w:rsidR="00880F1A" w:rsidRDefault="00880F1A" w:rsidP="00880F1A">
      <w:r>
        <w:t xml:space="preserve">      &lt;/</w:t>
      </w:r>
      <w:proofErr w:type="spellStart"/>
      <w:r>
        <w:t>thead</w:t>
      </w:r>
      <w:proofErr w:type="spellEnd"/>
      <w:r>
        <w:t>&gt;</w:t>
      </w:r>
    </w:p>
    <w:p w14:paraId="64C4A1C2" w14:textId="77777777" w:rsidR="00880F1A" w:rsidRDefault="00880F1A" w:rsidP="00880F1A">
      <w:r>
        <w:t xml:space="preserve">      &lt;</w:t>
      </w:r>
      <w:proofErr w:type="spellStart"/>
      <w:r>
        <w:t>tbody</w:t>
      </w:r>
      <w:proofErr w:type="spellEnd"/>
      <w:r>
        <w:t>&gt;</w:t>
      </w:r>
    </w:p>
    <w:p w14:paraId="667E8736" w14:textId="77777777" w:rsidR="00880F1A" w:rsidRDefault="00880F1A" w:rsidP="00880F1A">
      <w:r>
        <w:lastRenderedPageBreak/>
        <w:t xml:space="preserve">        &lt;tr *</w:t>
      </w:r>
      <w:proofErr w:type="spellStart"/>
      <w:r>
        <w:t>ngFor</w:t>
      </w:r>
      <w:proofErr w:type="spellEnd"/>
      <w:r>
        <w:t xml:space="preserve">="let </w:t>
      </w:r>
      <w:proofErr w:type="spellStart"/>
      <w:r>
        <w:t>produit</w:t>
      </w:r>
      <w:proofErr w:type="spellEnd"/>
      <w:r>
        <w:t xml:space="preserve"> of </w:t>
      </w:r>
      <w:proofErr w:type="spellStart"/>
      <w:r>
        <w:t>produits</w:t>
      </w:r>
      <w:proofErr w:type="spellEnd"/>
      <w:r>
        <w:t>$ | async"&gt;</w:t>
      </w:r>
    </w:p>
    <w:p w14:paraId="1F160680" w14:textId="77777777" w:rsidR="00880F1A" w:rsidRDefault="00880F1A" w:rsidP="00880F1A">
      <w:r>
        <w:t xml:space="preserve">          &lt;td</w:t>
      </w:r>
      <w:proofErr w:type="gramStart"/>
      <w:r>
        <w:t xml:space="preserve">&gt;{{ </w:t>
      </w:r>
      <w:proofErr w:type="spellStart"/>
      <w:r>
        <w:t>produit</w:t>
      </w:r>
      <w:proofErr w:type="gramEnd"/>
      <w:r>
        <w:t>.</w:t>
      </w:r>
      <w:proofErr w:type="gramStart"/>
      <w:r>
        <w:t>libelle</w:t>
      </w:r>
      <w:proofErr w:type="spellEnd"/>
      <w:r>
        <w:t xml:space="preserve"> }}&lt;</w:t>
      </w:r>
      <w:proofErr w:type="gramEnd"/>
      <w:r>
        <w:t>/td&gt;</w:t>
      </w:r>
    </w:p>
    <w:p w14:paraId="2B0414D9" w14:textId="77777777" w:rsidR="00880F1A" w:rsidRDefault="00880F1A" w:rsidP="00880F1A">
      <w:r>
        <w:t xml:space="preserve">          &lt;td&gt;&lt;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</w:t>
      </w:r>
      <w:proofErr w:type="spellStart"/>
      <w:proofErr w:type="gramStart"/>
      <w:r>
        <w:t>produit.image</w:t>
      </w:r>
      <w:proofErr w:type="spellEnd"/>
      <w:proofErr w:type="gramEnd"/>
      <w:r>
        <w:t>" alt="</w:t>
      </w:r>
      <w:proofErr w:type="spellStart"/>
      <w:r>
        <w:t>img</w:t>
      </w:r>
      <w:proofErr w:type="spellEnd"/>
      <w:r>
        <w:t>" width="50" /&gt;&lt;/td&gt;</w:t>
      </w:r>
    </w:p>
    <w:p w14:paraId="56A09316" w14:textId="77777777" w:rsidR="00880F1A" w:rsidRDefault="00880F1A" w:rsidP="00880F1A">
      <w:r>
        <w:t xml:space="preserve">          &lt;td</w:t>
      </w:r>
      <w:proofErr w:type="gramStart"/>
      <w:r>
        <w:t xml:space="preserve">&gt;{{ </w:t>
      </w:r>
      <w:proofErr w:type="spellStart"/>
      <w:r>
        <w:t>produit</w:t>
      </w:r>
      <w:proofErr w:type="gramEnd"/>
      <w:r>
        <w:t>.</w:t>
      </w:r>
      <w:proofErr w:type="gramStart"/>
      <w:r>
        <w:t>prix</w:t>
      </w:r>
      <w:proofErr w:type="spellEnd"/>
      <w:r>
        <w:t xml:space="preserve"> }}&lt;</w:t>
      </w:r>
      <w:proofErr w:type="gramEnd"/>
      <w:r>
        <w:t>/td&gt;</w:t>
      </w:r>
    </w:p>
    <w:p w14:paraId="69378D0E" w14:textId="77777777" w:rsidR="00880F1A" w:rsidRDefault="00880F1A" w:rsidP="00880F1A">
      <w:r>
        <w:t xml:space="preserve">          &lt;td</w:t>
      </w:r>
      <w:proofErr w:type="gramStart"/>
      <w:r>
        <w:t xml:space="preserve">&gt;{{ </w:t>
      </w:r>
      <w:proofErr w:type="spellStart"/>
      <w:r>
        <w:t>produit</w:t>
      </w:r>
      <w:proofErr w:type="gramEnd"/>
      <w:r>
        <w:t>.</w:t>
      </w:r>
      <w:proofErr w:type="gramStart"/>
      <w:r>
        <w:t>type</w:t>
      </w:r>
      <w:proofErr w:type="spellEnd"/>
      <w:r>
        <w:t xml:space="preserve"> }}&lt;</w:t>
      </w:r>
      <w:proofErr w:type="gramEnd"/>
      <w:r>
        <w:t>/td&gt;</w:t>
      </w:r>
    </w:p>
    <w:p w14:paraId="132B38AA" w14:textId="77777777" w:rsidR="00880F1A" w:rsidRDefault="00880F1A" w:rsidP="00880F1A">
      <w:r>
        <w:t xml:space="preserve">        &lt;/tr&gt;</w:t>
      </w:r>
    </w:p>
    <w:p w14:paraId="7C299EC8" w14:textId="77777777" w:rsidR="00880F1A" w:rsidRDefault="00880F1A" w:rsidP="00880F1A">
      <w:r>
        <w:t xml:space="preserve">      &lt;/</w:t>
      </w:r>
      <w:proofErr w:type="spellStart"/>
      <w:r>
        <w:t>tbody</w:t>
      </w:r>
      <w:proofErr w:type="spellEnd"/>
      <w:r>
        <w:t>&gt;</w:t>
      </w:r>
    </w:p>
    <w:p w14:paraId="63BD545E" w14:textId="77777777" w:rsidR="00880F1A" w:rsidRDefault="00880F1A" w:rsidP="00880F1A">
      <w:r>
        <w:t xml:space="preserve">    &lt;/table&gt;</w:t>
      </w:r>
    </w:p>
    <w:p w14:paraId="715A81C6" w14:textId="77777777" w:rsidR="00880F1A" w:rsidRDefault="00880F1A" w:rsidP="00880F1A">
      <w:r>
        <w:t xml:space="preserve">  </w:t>
      </w:r>
    </w:p>
    <w:p w14:paraId="38316AC9" w14:textId="77777777" w:rsidR="00880F1A" w:rsidRDefault="00880F1A" w:rsidP="00880F1A">
      <w:r>
        <w:t xml:space="preserve">    &lt;div class="text-center mt-3" *</w:t>
      </w:r>
      <w:proofErr w:type="spellStart"/>
      <w:r>
        <w:t>ngIf</w:t>
      </w:r>
      <w:proofErr w:type="spellEnd"/>
      <w:r>
        <w:t>="loading"&gt;</w:t>
      </w:r>
    </w:p>
    <w:p w14:paraId="5ADA838D" w14:textId="77777777" w:rsidR="00880F1A" w:rsidRDefault="00880F1A" w:rsidP="00880F1A">
      <w:r>
        <w:t xml:space="preserve">      &lt;div class="spinner-border text-primary" role="status"&gt;</w:t>
      </w:r>
    </w:p>
    <w:p w14:paraId="0BF58C98" w14:textId="77777777" w:rsidR="00880F1A" w:rsidRDefault="00880F1A" w:rsidP="00880F1A">
      <w:r>
        <w:t xml:space="preserve">        &lt;span class="</w:t>
      </w:r>
      <w:proofErr w:type="gramStart"/>
      <w:r>
        <w:t>visually-hidden</w:t>
      </w:r>
      <w:proofErr w:type="gramEnd"/>
      <w:r>
        <w:t>"&gt;</w:t>
      </w:r>
      <w:proofErr w:type="spellStart"/>
      <w:r>
        <w:t>Chargement</w:t>
      </w:r>
      <w:proofErr w:type="spellEnd"/>
      <w:r>
        <w:t>...&lt;/span&gt;</w:t>
      </w:r>
    </w:p>
    <w:p w14:paraId="661F6AEC" w14:textId="77777777" w:rsidR="00880F1A" w:rsidRDefault="00880F1A" w:rsidP="00880F1A">
      <w:r>
        <w:t xml:space="preserve">      &lt;/div&gt;</w:t>
      </w:r>
    </w:p>
    <w:p w14:paraId="5E55D96B" w14:textId="77777777" w:rsidR="00880F1A" w:rsidRDefault="00880F1A" w:rsidP="00880F1A">
      <w:r>
        <w:t xml:space="preserve">    &lt;/div&gt;</w:t>
      </w:r>
    </w:p>
    <w:p w14:paraId="6E57E611" w14:textId="1E82B71D" w:rsidR="00880F1A" w:rsidRDefault="00880F1A" w:rsidP="00880F1A">
      <w:r>
        <w:t xml:space="preserve">  &lt;/div&gt;</w:t>
      </w:r>
    </w:p>
    <w:p w14:paraId="7701570B" w14:textId="4DAFC955" w:rsidR="0022075A" w:rsidRDefault="0022075A">
      <w:pPr>
        <w:spacing w:after="240"/>
      </w:pPr>
    </w:p>
    <w:p w14:paraId="33C2FE81" w14:textId="3F30830F" w:rsidR="00880F1A" w:rsidRDefault="00880F1A" w:rsidP="00880F1A">
      <w:pPr>
        <w:rPr>
          <w:b/>
          <w:color w:val="365F91"/>
          <w:sz w:val="28"/>
        </w:rPr>
      </w:pPr>
      <w:r>
        <w:rPr>
          <w:b/>
          <w:color w:val="365F91"/>
          <w:sz w:val="28"/>
        </w:rPr>
        <w:t xml:space="preserve">9. </w:t>
      </w:r>
      <w:proofErr w:type="spellStart"/>
      <w:r w:rsidR="00BC0D3D">
        <w:rPr>
          <w:b/>
          <w:color w:val="365F91"/>
          <w:sz w:val="28"/>
        </w:rPr>
        <w:t>main.</w:t>
      </w:r>
      <w:proofErr w:type="gramStart"/>
      <w:r w:rsidR="00BC0D3D">
        <w:rPr>
          <w:b/>
          <w:color w:val="365F91"/>
          <w:sz w:val="28"/>
        </w:rPr>
        <w:t>ts</w:t>
      </w:r>
      <w:proofErr w:type="spellEnd"/>
      <w:r>
        <w:rPr>
          <w:b/>
          <w:color w:val="365F91"/>
          <w:sz w:val="28"/>
        </w:rPr>
        <w:t xml:space="preserve"> :</w:t>
      </w:r>
      <w:proofErr w:type="gramEnd"/>
    </w:p>
    <w:p w14:paraId="11365E14" w14:textId="77777777" w:rsidR="00880F1A" w:rsidRDefault="00880F1A" w:rsidP="00880F1A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provideStore</w:t>
      </w:r>
      <w:proofErr w:type="spellEnd"/>
      <w:proofErr w:type="gramEnd"/>
      <w:r>
        <w:t xml:space="preserve"> } from '@</w:t>
      </w:r>
      <w:proofErr w:type="spellStart"/>
      <w:r>
        <w:t>ngrx</w:t>
      </w:r>
      <w:proofErr w:type="spellEnd"/>
      <w:r>
        <w:t>/store</w:t>
      </w:r>
      <w:proofErr w:type="gramStart"/>
      <w:r>
        <w:t>';</w:t>
      </w:r>
      <w:proofErr w:type="gramEnd"/>
    </w:p>
    <w:p w14:paraId="6DC3D0A6" w14:textId="77777777" w:rsidR="00880F1A" w:rsidRDefault="00880F1A" w:rsidP="00880F1A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provideEffects</w:t>
      </w:r>
      <w:proofErr w:type="spellEnd"/>
      <w:proofErr w:type="gramEnd"/>
      <w:r>
        <w:t xml:space="preserve"> } from '@</w:t>
      </w:r>
      <w:proofErr w:type="spellStart"/>
      <w:r>
        <w:t>ngrx</w:t>
      </w:r>
      <w:proofErr w:type="spellEnd"/>
      <w:r>
        <w:t>/</w:t>
      </w:r>
      <w:proofErr w:type="gramStart"/>
      <w:r>
        <w:t>effects';</w:t>
      </w:r>
      <w:proofErr w:type="gramEnd"/>
    </w:p>
    <w:p w14:paraId="0C2850AA" w14:textId="77777777" w:rsidR="00880F1A" w:rsidRDefault="00880F1A" w:rsidP="00880F1A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ProduitEffects</w:t>
      </w:r>
      <w:proofErr w:type="spellEnd"/>
      <w:proofErr w:type="gramEnd"/>
      <w:r>
        <w:t xml:space="preserve"> } from './app/</w:t>
      </w:r>
      <w:proofErr w:type="spellStart"/>
      <w:r>
        <w:t>produit</w:t>
      </w:r>
      <w:proofErr w:type="spellEnd"/>
      <w:r>
        <w:t>/</w:t>
      </w:r>
      <w:proofErr w:type="spellStart"/>
      <w:r>
        <w:t>ngrx</w:t>
      </w:r>
      <w:proofErr w:type="spellEnd"/>
      <w:r>
        <w:t>/</w:t>
      </w:r>
      <w:proofErr w:type="spellStart"/>
      <w:r>
        <w:t>produit.effects</w:t>
      </w:r>
      <w:proofErr w:type="spellEnd"/>
      <w:proofErr w:type="gramStart"/>
      <w:r>
        <w:t>';</w:t>
      </w:r>
      <w:proofErr w:type="gramEnd"/>
    </w:p>
    <w:p w14:paraId="01AB5404" w14:textId="77777777" w:rsidR="00880F1A" w:rsidRDefault="00880F1A" w:rsidP="00880F1A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provideStoreDevtools</w:t>
      </w:r>
      <w:proofErr w:type="spellEnd"/>
      <w:proofErr w:type="gramEnd"/>
      <w:r>
        <w:t xml:space="preserve"> } from '@</w:t>
      </w:r>
      <w:proofErr w:type="spellStart"/>
      <w:r>
        <w:t>ngrx</w:t>
      </w:r>
      <w:proofErr w:type="spellEnd"/>
      <w:r>
        <w:t>/store-</w:t>
      </w:r>
      <w:proofErr w:type="spellStart"/>
      <w:proofErr w:type="gramStart"/>
      <w:r>
        <w:t>devtools</w:t>
      </w:r>
      <w:proofErr w:type="spellEnd"/>
      <w:r>
        <w:t>';</w:t>
      </w:r>
      <w:proofErr w:type="gramEnd"/>
    </w:p>
    <w:p w14:paraId="24C2D128" w14:textId="77777777" w:rsidR="00880F1A" w:rsidRDefault="00880F1A" w:rsidP="00880F1A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isDevMode</w:t>
      </w:r>
      <w:proofErr w:type="spellEnd"/>
      <w:proofErr w:type="gramEnd"/>
      <w:r>
        <w:t xml:space="preserve"> } from '@angular/core</w:t>
      </w:r>
      <w:proofErr w:type="gramStart"/>
      <w:r>
        <w:t>';</w:t>
      </w:r>
      <w:proofErr w:type="gramEnd"/>
    </w:p>
    <w:p w14:paraId="60DEABBF" w14:textId="77777777" w:rsidR="00880F1A" w:rsidRDefault="00880F1A" w:rsidP="00880F1A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bootstrapApplication</w:t>
      </w:r>
      <w:proofErr w:type="spellEnd"/>
      <w:proofErr w:type="gramEnd"/>
      <w:r>
        <w:t xml:space="preserve"> } from '@angular/platform-browser</w:t>
      </w:r>
      <w:proofErr w:type="gramStart"/>
      <w:r>
        <w:t>';</w:t>
      </w:r>
      <w:proofErr w:type="gramEnd"/>
    </w:p>
    <w:p w14:paraId="596FA26A" w14:textId="77777777" w:rsidR="00880F1A" w:rsidRDefault="00880F1A" w:rsidP="00880F1A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'./app/</w:t>
      </w:r>
      <w:proofErr w:type="spellStart"/>
      <w:r>
        <w:t>app.component</w:t>
      </w:r>
      <w:proofErr w:type="spellEnd"/>
      <w:proofErr w:type="gramStart"/>
      <w:r>
        <w:t>';</w:t>
      </w:r>
      <w:proofErr w:type="gramEnd"/>
    </w:p>
    <w:p w14:paraId="2AB6A928" w14:textId="77777777" w:rsidR="00880F1A" w:rsidRDefault="00880F1A" w:rsidP="00880F1A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appConfig</w:t>
      </w:r>
      <w:proofErr w:type="spellEnd"/>
      <w:proofErr w:type="gramEnd"/>
      <w:r>
        <w:t xml:space="preserve"> } from './app/</w:t>
      </w:r>
      <w:proofErr w:type="spellStart"/>
      <w:r>
        <w:t>app.config</w:t>
      </w:r>
      <w:proofErr w:type="spellEnd"/>
      <w:proofErr w:type="gramStart"/>
      <w:r>
        <w:t>';</w:t>
      </w:r>
      <w:proofErr w:type="gramEnd"/>
    </w:p>
    <w:p w14:paraId="3C84258B" w14:textId="453605FA" w:rsidR="00880F1A" w:rsidRDefault="00880F1A" w:rsidP="00880F1A">
      <w:pPr>
        <w:spacing w:after="240"/>
      </w:pPr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produitReducer</w:t>
      </w:r>
      <w:proofErr w:type="spellEnd"/>
      <w:proofErr w:type="gramEnd"/>
      <w:r>
        <w:t xml:space="preserve">, </w:t>
      </w:r>
      <w:proofErr w:type="spellStart"/>
      <w:proofErr w:type="gramStart"/>
      <w:r>
        <w:t>produitFeatureKey</w:t>
      </w:r>
      <w:proofErr w:type="spellEnd"/>
      <w:r>
        <w:t xml:space="preserve"> }</w:t>
      </w:r>
      <w:proofErr w:type="gramEnd"/>
      <w:r>
        <w:t xml:space="preserve"> from './app/</w:t>
      </w:r>
      <w:proofErr w:type="spellStart"/>
      <w:r>
        <w:t>produit</w:t>
      </w:r>
      <w:proofErr w:type="spellEnd"/>
      <w:r>
        <w:t>/</w:t>
      </w:r>
      <w:proofErr w:type="spellStart"/>
      <w:r>
        <w:t>ngrx</w:t>
      </w:r>
      <w:proofErr w:type="spellEnd"/>
      <w:r>
        <w:t>/</w:t>
      </w:r>
      <w:proofErr w:type="spellStart"/>
      <w:r>
        <w:t>produit.reducer</w:t>
      </w:r>
      <w:proofErr w:type="spellEnd"/>
      <w:proofErr w:type="gramStart"/>
      <w:r>
        <w:t>';</w:t>
      </w:r>
      <w:proofErr w:type="gramEnd"/>
      <w:r>
        <w:t xml:space="preserve"> </w:t>
      </w:r>
    </w:p>
    <w:p w14:paraId="34A1204F" w14:textId="77777777" w:rsidR="00880F1A" w:rsidRDefault="00880F1A" w:rsidP="00880F1A">
      <w:pPr>
        <w:spacing w:after="240"/>
      </w:pPr>
    </w:p>
    <w:p w14:paraId="7CC2D7C8" w14:textId="2461563C" w:rsidR="00880F1A" w:rsidRDefault="00880F1A" w:rsidP="00880F1A">
      <w:pPr>
        <w:spacing w:after="240"/>
      </w:pPr>
      <w:proofErr w:type="spellStart"/>
      <w:proofErr w:type="gramStart"/>
      <w:r>
        <w:t>bootstrapApplication</w:t>
      </w:r>
      <w:proofErr w:type="spellEnd"/>
      <w:r>
        <w:t>(</w:t>
      </w:r>
      <w:proofErr w:type="spellStart"/>
      <w:proofErr w:type="gramEnd"/>
      <w:r>
        <w:t>AppComponent</w:t>
      </w:r>
      <w:proofErr w:type="spellEnd"/>
      <w:r>
        <w:t xml:space="preserve">, </w:t>
      </w:r>
      <w:proofErr w:type="spellStart"/>
      <w:r>
        <w:t>appConfig</w:t>
      </w:r>
      <w:proofErr w:type="spellEnd"/>
      <w:proofErr w:type="gramStart"/>
      <w:r>
        <w:t>);</w:t>
      </w:r>
      <w:proofErr w:type="gramEnd"/>
    </w:p>
    <w:p w14:paraId="1558666A" w14:textId="77777777" w:rsidR="00BC0D3D" w:rsidRDefault="00BC0D3D" w:rsidP="00880F1A">
      <w:pPr>
        <w:spacing w:after="240"/>
      </w:pPr>
    </w:p>
    <w:p w14:paraId="6C3B7F21" w14:textId="48AF5DB0" w:rsidR="00BC0D3D" w:rsidRDefault="00BC0D3D" w:rsidP="00BC0D3D">
      <w:pPr>
        <w:rPr>
          <w:b/>
          <w:color w:val="365F91"/>
          <w:sz w:val="28"/>
        </w:rPr>
      </w:pPr>
      <w:r>
        <w:rPr>
          <w:b/>
          <w:color w:val="365F91"/>
          <w:sz w:val="28"/>
        </w:rPr>
        <w:t>9</w:t>
      </w:r>
      <w:r>
        <w:rPr>
          <w:b/>
          <w:color w:val="365F91"/>
          <w:sz w:val="28"/>
        </w:rPr>
        <w:t xml:space="preserve">. </w:t>
      </w:r>
      <w:proofErr w:type="spellStart"/>
      <w:r w:rsidRPr="00BC0D3D">
        <w:rPr>
          <w:b/>
          <w:color w:val="365F91"/>
          <w:sz w:val="28"/>
        </w:rPr>
        <w:t>app.config.ts</w:t>
      </w:r>
      <w:proofErr w:type="spellEnd"/>
      <w:r>
        <w:rPr>
          <w:b/>
          <w:color w:val="365F91"/>
          <w:sz w:val="28"/>
        </w:rPr>
        <w:t>:</w:t>
      </w:r>
    </w:p>
    <w:p w14:paraId="5FAA6E81" w14:textId="77777777" w:rsidR="00BC0D3D" w:rsidRDefault="00BC0D3D" w:rsidP="00BC0D3D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provideStore</w:t>
      </w:r>
      <w:proofErr w:type="spellEnd"/>
      <w:proofErr w:type="gramEnd"/>
      <w:r>
        <w:t xml:space="preserve"> } from '@</w:t>
      </w:r>
      <w:proofErr w:type="spellStart"/>
      <w:r>
        <w:t>ngrx</w:t>
      </w:r>
      <w:proofErr w:type="spellEnd"/>
      <w:r>
        <w:t>/store</w:t>
      </w:r>
      <w:proofErr w:type="gramStart"/>
      <w:r>
        <w:t>';</w:t>
      </w:r>
      <w:proofErr w:type="gramEnd"/>
    </w:p>
    <w:p w14:paraId="285E2B4C" w14:textId="77777777" w:rsidR="00BC0D3D" w:rsidRDefault="00BC0D3D" w:rsidP="00BC0D3D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provideEffects</w:t>
      </w:r>
      <w:proofErr w:type="spellEnd"/>
      <w:proofErr w:type="gramEnd"/>
      <w:r>
        <w:t xml:space="preserve"> } from '@</w:t>
      </w:r>
      <w:proofErr w:type="spellStart"/>
      <w:r>
        <w:t>ngrx</w:t>
      </w:r>
      <w:proofErr w:type="spellEnd"/>
      <w:r>
        <w:t>/</w:t>
      </w:r>
      <w:proofErr w:type="gramStart"/>
      <w:r>
        <w:t>effects';</w:t>
      </w:r>
      <w:proofErr w:type="gramEnd"/>
    </w:p>
    <w:p w14:paraId="3FAFD3AF" w14:textId="77777777" w:rsidR="00BC0D3D" w:rsidRDefault="00BC0D3D" w:rsidP="00BC0D3D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ProduitEffects</w:t>
      </w:r>
      <w:proofErr w:type="spellEnd"/>
      <w:proofErr w:type="gramEnd"/>
      <w:r>
        <w:t xml:space="preserve"> } from './</w:t>
      </w:r>
      <w:proofErr w:type="spellStart"/>
      <w:r>
        <w:t>produit</w:t>
      </w:r>
      <w:proofErr w:type="spellEnd"/>
      <w:r>
        <w:t>/</w:t>
      </w:r>
      <w:proofErr w:type="spellStart"/>
      <w:r>
        <w:t>ngrx</w:t>
      </w:r>
      <w:proofErr w:type="spellEnd"/>
      <w:r>
        <w:t>/</w:t>
      </w:r>
      <w:proofErr w:type="spellStart"/>
      <w:r>
        <w:t>produit.effects</w:t>
      </w:r>
      <w:proofErr w:type="spellEnd"/>
      <w:proofErr w:type="gramStart"/>
      <w:r>
        <w:t>';</w:t>
      </w:r>
      <w:proofErr w:type="gramEnd"/>
    </w:p>
    <w:p w14:paraId="5758A894" w14:textId="77777777" w:rsidR="00BC0D3D" w:rsidRDefault="00BC0D3D" w:rsidP="00BC0D3D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produitReducer</w:t>
      </w:r>
      <w:proofErr w:type="spellEnd"/>
      <w:proofErr w:type="gramEnd"/>
      <w:r>
        <w:t xml:space="preserve">, </w:t>
      </w:r>
      <w:proofErr w:type="spellStart"/>
      <w:proofErr w:type="gramStart"/>
      <w:r>
        <w:t>produitFeatureKey</w:t>
      </w:r>
      <w:proofErr w:type="spellEnd"/>
      <w:r>
        <w:t xml:space="preserve"> }</w:t>
      </w:r>
      <w:proofErr w:type="gramEnd"/>
      <w:r>
        <w:t xml:space="preserve"> from './</w:t>
      </w:r>
      <w:proofErr w:type="spellStart"/>
      <w:r>
        <w:t>produit</w:t>
      </w:r>
      <w:proofErr w:type="spellEnd"/>
      <w:r>
        <w:t>/</w:t>
      </w:r>
      <w:proofErr w:type="spellStart"/>
      <w:r>
        <w:t>ngrx</w:t>
      </w:r>
      <w:proofErr w:type="spellEnd"/>
      <w:r>
        <w:t>/</w:t>
      </w:r>
      <w:proofErr w:type="spellStart"/>
      <w:r>
        <w:t>produit.reducer</w:t>
      </w:r>
      <w:proofErr w:type="spellEnd"/>
      <w:proofErr w:type="gramStart"/>
      <w:r>
        <w:t>';</w:t>
      </w:r>
      <w:proofErr w:type="gramEnd"/>
    </w:p>
    <w:p w14:paraId="7F4824F5" w14:textId="77777777" w:rsidR="00BC0D3D" w:rsidRDefault="00BC0D3D" w:rsidP="00BC0D3D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provideStoreDevtools</w:t>
      </w:r>
      <w:proofErr w:type="spellEnd"/>
      <w:proofErr w:type="gramEnd"/>
      <w:r>
        <w:t xml:space="preserve"> } from '@</w:t>
      </w:r>
      <w:proofErr w:type="spellStart"/>
      <w:r>
        <w:t>ngrx</w:t>
      </w:r>
      <w:proofErr w:type="spellEnd"/>
      <w:r>
        <w:t>/store-</w:t>
      </w:r>
      <w:proofErr w:type="spellStart"/>
      <w:proofErr w:type="gramStart"/>
      <w:r>
        <w:t>devtools</w:t>
      </w:r>
      <w:proofErr w:type="spellEnd"/>
      <w:r>
        <w:t>';</w:t>
      </w:r>
      <w:proofErr w:type="gramEnd"/>
    </w:p>
    <w:p w14:paraId="0DBEBA20" w14:textId="77777777" w:rsidR="00BC0D3D" w:rsidRDefault="00BC0D3D" w:rsidP="00BC0D3D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ApplicationConfig</w:t>
      </w:r>
      <w:proofErr w:type="spellEnd"/>
      <w:proofErr w:type="gramEnd"/>
      <w:r>
        <w:t xml:space="preserve">, </w:t>
      </w:r>
      <w:proofErr w:type="spellStart"/>
      <w:proofErr w:type="gramStart"/>
      <w:r>
        <w:t>isDevMode</w:t>
      </w:r>
      <w:proofErr w:type="spellEnd"/>
      <w:r>
        <w:t xml:space="preserve"> }</w:t>
      </w:r>
      <w:proofErr w:type="gramEnd"/>
      <w:r>
        <w:t xml:space="preserve"> from '@angular/core</w:t>
      </w:r>
      <w:proofErr w:type="gramStart"/>
      <w:r>
        <w:t>';</w:t>
      </w:r>
      <w:proofErr w:type="gramEnd"/>
    </w:p>
    <w:p w14:paraId="68F71F7C" w14:textId="77777777" w:rsidR="00BC0D3D" w:rsidRDefault="00BC0D3D" w:rsidP="00BC0D3D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provideRouter</w:t>
      </w:r>
      <w:proofErr w:type="spellEnd"/>
      <w:proofErr w:type="gramEnd"/>
      <w:r>
        <w:t xml:space="preserve"> } from '@angular/router</w:t>
      </w:r>
      <w:proofErr w:type="gramStart"/>
      <w:r>
        <w:t>';</w:t>
      </w:r>
      <w:proofErr w:type="gramEnd"/>
    </w:p>
    <w:p w14:paraId="6B7FCB49" w14:textId="77777777" w:rsidR="00BC0D3D" w:rsidRDefault="00BC0D3D" w:rsidP="00BC0D3D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provideClientHydration</w:t>
      </w:r>
      <w:proofErr w:type="spellEnd"/>
      <w:proofErr w:type="gramEnd"/>
      <w:r>
        <w:t xml:space="preserve"> } from '@angular/platform-browser</w:t>
      </w:r>
      <w:proofErr w:type="gramStart"/>
      <w:r>
        <w:t>';</w:t>
      </w:r>
      <w:proofErr w:type="gramEnd"/>
    </w:p>
    <w:p w14:paraId="20A6974C" w14:textId="77777777" w:rsidR="00BC0D3D" w:rsidRDefault="00BC0D3D" w:rsidP="00BC0D3D">
      <w:pPr>
        <w:spacing w:after="240"/>
      </w:pPr>
      <w:r>
        <w:t xml:space="preserve">import </w:t>
      </w:r>
      <w:proofErr w:type="gramStart"/>
      <w:r>
        <w:t>{ routes</w:t>
      </w:r>
      <w:proofErr w:type="gramEnd"/>
      <w:r>
        <w:t xml:space="preserve"> } from './</w:t>
      </w:r>
      <w:proofErr w:type="spellStart"/>
      <w:r>
        <w:t>app.routes</w:t>
      </w:r>
      <w:proofErr w:type="spellEnd"/>
      <w:proofErr w:type="gramStart"/>
      <w:r>
        <w:t>';</w:t>
      </w:r>
      <w:proofErr w:type="gramEnd"/>
    </w:p>
    <w:p w14:paraId="3207081D" w14:textId="77777777" w:rsidR="00BC0D3D" w:rsidRDefault="00BC0D3D" w:rsidP="00BC0D3D">
      <w:pPr>
        <w:spacing w:after="240"/>
      </w:pPr>
      <w:r>
        <w:t xml:space="preserve">import </w:t>
      </w:r>
      <w:proofErr w:type="gramStart"/>
      <w:r>
        <w:t xml:space="preserve">{ </w:t>
      </w:r>
      <w:proofErr w:type="spellStart"/>
      <w:r>
        <w:t>provideHttpClient</w:t>
      </w:r>
      <w:proofErr w:type="spellEnd"/>
      <w:proofErr w:type="gramEnd"/>
      <w:r>
        <w:t xml:space="preserve">, </w:t>
      </w:r>
      <w:proofErr w:type="spellStart"/>
      <w:proofErr w:type="gramStart"/>
      <w:r>
        <w:t>withFetch</w:t>
      </w:r>
      <w:proofErr w:type="spellEnd"/>
      <w:r>
        <w:t xml:space="preserve"> }</w:t>
      </w:r>
      <w:proofErr w:type="gramEnd"/>
      <w:r>
        <w:t xml:space="preserve"> from '@angular/common/http</w:t>
      </w:r>
      <w:proofErr w:type="gramStart"/>
      <w:r>
        <w:t>';</w:t>
      </w:r>
      <w:proofErr w:type="gramEnd"/>
    </w:p>
    <w:p w14:paraId="52CF21A4" w14:textId="77777777" w:rsidR="00BC0D3D" w:rsidRDefault="00BC0D3D" w:rsidP="00BC0D3D">
      <w:pPr>
        <w:spacing w:after="240"/>
      </w:pPr>
    </w:p>
    <w:p w14:paraId="6F4A7A00" w14:textId="77777777" w:rsidR="00BC0D3D" w:rsidRDefault="00BC0D3D" w:rsidP="00BC0D3D">
      <w:pPr>
        <w:spacing w:after="240"/>
      </w:pPr>
      <w:r>
        <w:t xml:space="preserve">export const </w:t>
      </w:r>
      <w:proofErr w:type="spellStart"/>
      <w:r>
        <w:t>appConfig</w:t>
      </w:r>
      <w:proofErr w:type="spellEnd"/>
      <w:r>
        <w:t xml:space="preserve">: </w:t>
      </w:r>
      <w:proofErr w:type="spellStart"/>
      <w:r>
        <w:t>ApplicationConfig</w:t>
      </w:r>
      <w:proofErr w:type="spellEnd"/>
      <w:r>
        <w:t xml:space="preserve"> = {</w:t>
      </w:r>
    </w:p>
    <w:p w14:paraId="173741A5" w14:textId="77777777" w:rsidR="00BC0D3D" w:rsidRDefault="00BC0D3D" w:rsidP="00BC0D3D">
      <w:pPr>
        <w:spacing w:after="240"/>
      </w:pPr>
      <w:r>
        <w:t xml:space="preserve">  providers: [</w:t>
      </w:r>
    </w:p>
    <w:p w14:paraId="3DDE234B" w14:textId="77777777" w:rsidR="00BC0D3D" w:rsidRDefault="00BC0D3D" w:rsidP="00BC0D3D">
      <w:pPr>
        <w:spacing w:after="240"/>
      </w:pPr>
      <w:r>
        <w:t xml:space="preserve">    </w:t>
      </w:r>
      <w:proofErr w:type="spellStart"/>
      <w:r>
        <w:t>provideRouter</w:t>
      </w:r>
      <w:proofErr w:type="spellEnd"/>
      <w:r>
        <w:t>(routes),</w:t>
      </w:r>
    </w:p>
    <w:p w14:paraId="0DFCD19C" w14:textId="77777777" w:rsidR="00BC0D3D" w:rsidRDefault="00BC0D3D" w:rsidP="00BC0D3D">
      <w:pPr>
        <w:spacing w:after="240"/>
      </w:pPr>
      <w:r>
        <w:t xml:space="preserve">    </w:t>
      </w:r>
      <w:proofErr w:type="spellStart"/>
      <w:proofErr w:type="gramStart"/>
      <w:r>
        <w:t>provideClientHydration</w:t>
      </w:r>
      <w:proofErr w:type="spellEnd"/>
      <w:r>
        <w:t>(</w:t>
      </w:r>
      <w:proofErr w:type="gramEnd"/>
      <w:r>
        <w:t>),</w:t>
      </w:r>
    </w:p>
    <w:p w14:paraId="37020D96" w14:textId="77777777" w:rsidR="00BC0D3D" w:rsidRDefault="00BC0D3D" w:rsidP="00BC0D3D">
      <w:pPr>
        <w:spacing w:after="240"/>
      </w:pPr>
      <w:r>
        <w:t xml:space="preserve">    </w:t>
      </w:r>
      <w:proofErr w:type="spellStart"/>
      <w:r>
        <w:t>provideHttpClient</w:t>
      </w:r>
      <w:proofErr w:type="spellEnd"/>
      <w:r>
        <w:t>(</w:t>
      </w:r>
      <w:proofErr w:type="spellStart"/>
      <w:proofErr w:type="gramStart"/>
      <w:r>
        <w:t>withFetch</w:t>
      </w:r>
      <w:proofErr w:type="spellEnd"/>
      <w:r>
        <w:t>(</w:t>
      </w:r>
      <w:proofErr w:type="gramEnd"/>
      <w:r>
        <w:t>)),</w:t>
      </w:r>
    </w:p>
    <w:p w14:paraId="64D00B02" w14:textId="77777777" w:rsidR="00BC0D3D" w:rsidRDefault="00BC0D3D" w:rsidP="00BC0D3D">
      <w:pPr>
        <w:spacing w:after="240"/>
      </w:pPr>
    </w:p>
    <w:p w14:paraId="1C432B90" w14:textId="509F20C2" w:rsidR="00BC0D3D" w:rsidRDefault="00BC0D3D" w:rsidP="00BC0D3D">
      <w:pPr>
        <w:spacing w:after="240"/>
      </w:pPr>
      <w:r>
        <w:t xml:space="preserve">    </w:t>
      </w:r>
      <w:proofErr w:type="spellStart"/>
      <w:proofErr w:type="gramStart"/>
      <w:r>
        <w:t>provideStore</w:t>
      </w:r>
      <w:proofErr w:type="spellEnd"/>
      <w:r>
        <w:t>({ [</w:t>
      </w:r>
      <w:proofErr w:type="spellStart"/>
      <w:proofErr w:type="gramEnd"/>
      <w:r>
        <w:t>produitFeatureKey</w:t>
      </w:r>
      <w:proofErr w:type="spellEnd"/>
      <w:r>
        <w:t xml:space="preserve">]: </w:t>
      </w:r>
      <w:proofErr w:type="spellStart"/>
      <w:proofErr w:type="gramStart"/>
      <w:r>
        <w:t>produitReducer</w:t>
      </w:r>
      <w:proofErr w:type="spellEnd"/>
      <w:r>
        <w:t xml:space="preserve"> }</w:t>
      </w:r>
      <w:proofErr w:type="gramEnd"/>
      <w:r>
        <w:t xml:space="preserve">), </w:t>
      </w:r>
    </w:p>
    <w:p w14:paraId="57EAF300" w14:textId="77777777" w:rsidR="00BC0D3D" w:rsidRDefault="00BC0D3D" w:rsidP="00BC0D3D">
      <w:pPr>
        <w:spacing w:after="240"/>
      </w:pPr>
      <w:r>
        <w:t xml:space="preserve">    </w:t>
      </w:r>
      <w:proofErr w:type="spellStart"/>
      <w:proofErr w:type="gramStart"/>
      <w:r>
        <w:t>provideEffects</w:t>
      </w:r>
      <w:proofErr w:type="spellEnd"/>
      <w:r>
        <w:t>(</w:t>
      </w:r>
      <w:proofErr w:type="spellStart"/>
      <w:proofErr w:type="gramEnd"/>
      <w:r>
        <w:t>ProduitEffects</w:t>
      </w:r>
      <w:proofErr w:type="spellEnd"/>
      <w:r>
        <w:t>),</w:t>
      </w:r>
    </w:p>
    <w:p w14:paraId="6B792FF9" w14:textId="77777777" w:rsidR="00BC0D3D" w:rsidRDefault="00BC0D3D" w:rsidP="00BC0D3D">
      <w:pPr>
        <w:spacing w:after="240"/>
      </w:pPr>
      <w:r>
        <w:lastRenderedPageBreak/>
        <w:t xml:space="preserve">    </w:t>
      </w:r>
      <w:proofErr w:type="spellStart"/>
      <w:proofErr w:type="gramStart"/>
      <w:r>
        <w:t>provideStoreDevtools</w:t>
      </w:r>
      <w:proofErr w:type="spellEnd"/>
      <w:r>
        <w:t xml:space="preserve">({ </w:t>
      </w:r>
      <w:proofErr w:type="spellStart"/>
      <w:r>
        <w:t>maxAge</w:t>
      </w:r>
      <w:proofErr w:type="spellEnd"/>
      <w:proofErr w:type="gramEnd"/>
      <w:r>
        <w:t xml:space="preserve">: 25, </w:t>
      </w:r>
      <w:proofErr w:type="spellStart"/>
      <w:r>
        <w:t>logOnly</w:t>
      </w:r>
      <w:proofErr w:type="spellEnd"/>
      <w:proofErr w:type="gramStart"/>
      <w:r>
        <w:t>: !</w:t>
      </w:r>
      <w:proofErr w:type="spellStart"/>
      <w:r>
        <w:t>isDevMode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)</w:t>
      </w:r>
    </w:p>
    <w:p w14:paraId="23324FA8" w14:textId="77777777" w:rsidR="00BC0D3D" w:rsidRDefault="00BC0D3D" w:rsidP="00BC0D3D">
      <w:pPr>
        <w:spacing w:after="240"/>
      </w:pPr>
      <w:r>
        <w:t xml:space="preserve">  ]</w:t>
      </w:r>
    </w:p>
    <w:p w14:paraId="51DED26D" w14:textId="5C269E98" w:rsidR="00BC0D3D" w:rsidRDefault="00BC0D3D" w:rsidP="00BC0D3D">
      <w:pPr>
        <w:spacing w:after="240"/>
      </w:pPr>
      <w:r>
        <w:t>};</w:t>
      </w:r>
    </w:p>
    <w:sectPr w:rsidR="00BC0D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3306027">
    <w:abstractNumId w:val="8"/>
  </w:num>
  <w:num w:numId="2" w16cid:durableId="1676491867">
    <w:abstractNumId w:val="6"/>
  </w:num>
  <w:num w:numId="3" w16cid:durableId="409739156">
    <w:abstractNumId w:val="5"/>
  </w:num>
  <w:num w:numId="4" w16cid:durableId="316300452">
    <w:abstractNumId w:val="4"/>
  </w:num>
  <w:num w:numId="5" w16cid:durableId="21903797">
    <w:abstractNumId w:val="7"/>
  </w:num>
  <w:num w:numId="6" w16cid:durableId="523594615">
    <w:abstractNumId w:val="3"/>
  </w:num>
  <w:num w:numId="7" w16cid:durableId="830175994">
    <w:abstractNumId w:val="2"/>
  </w:num>
  <w:num w:numId="8" w16cid:durableId="1104422045">
    <w:abstractNumId w:val="1"/>
  </w:num>
  <w:num w:numId="9" w16cid:durableId="78408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75A"/>
    <w:rsid w:val="00227B8E"/>
    <w:rsid w:val="0029639D"/>
    <w:rsid w:val="00326F90"/>
    <w:rsid w:val="00880F1A"/>
    <w:rsid w:val="008B2103"/>
    <w:rsid w:val="00A66380"/>
    <w:rsid w:val="00AA1D8D"/>
    <w:rsid w:val="00AD1F12"/>
    <w:rsid w:val="00B47730"/>
    <w:rsid w:val="00BC0D3D"/>
    <w:rsid w:val="00CB0664"/>
    <w:rsid w:val="00D927E8"/>
    <w:rsid w:val="00F150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34BDBD"/>
  <w14:defaultImageDpi w14:val="300"/>
  <w15:docId w15:val="{300355B6-7A0D-4900-AD2D-E16FC9DB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1227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ali bellili</cp:lastModifiedBy>
  <cp:revision>8</cp:revision>
  <dcterms:created xsi:type="dcterms:W3CDTF">2013-12-23T23:15:00Z</dcterms:created>
  <dcterms:modified xsi:type="dcterms:W3CDTF">2025-05-07T11:00:00Z</dcterms:modified>
  <cp:category/>
</cp:coreProperties>
</file>